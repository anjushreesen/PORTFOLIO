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glossary/document.xml" ContentType="application/vnd.openxmlformats-officedocument.wordprocessingml.document.glossary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customXml/itemProps4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7" w:rightFromText="187" w:tblpYSpec="top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7F7F7F"/>
          <w:insideV w:val="dashed" w:sz="4" w:space="0" w:color="7F7F7F"/>
        </w:tblBorders>
        <w:tblLook w:val="04A0"/>
      </w:tblPr>
      <w:tblGrid>
        <w:gridCol w:w="9576"/>
      </w:tblGrid>
      <w:tr w:rsidR="00226D93">
        <w:tc>
          <w:tcPr>
            <w:tcW w:w="9576" w:type="dxa"/>
          </w:tcPr>
          <w:p w:rsidR="00226D93" w:rsidRDefault="00226D93">
            <w:pPr>
              <w:pStyle w:val="HeaderFirstPage"/>
              <w:pBdr>
                <w:bottom w:val="none" w:sz="0" w:space="0" w:color="auto"/>
              </w:pBdr>
              <w:spacing w:after="0" w:line="240" w:lineRule="auto"/>
              <w:rPr>
                <w:color w:val="9FB8CD" w:themeColor="accent2"/>
              </w:rPr>
            </w:pPr>
            <w:bookmarkStart w:id="0" w:name="_GoBack"/>
            <w:bookmarkEnd w:id="0"/>
          </w:p>
        </w:tc>
      </w:tr>
    </w:tbl>
    <w:sdt>
      <w:sdtPr>
        <w:alias w:val="Resume Name"/>
        <w:tag w:val="Resume Name"/>
        <w:id w:val="2142538285"/>
        <w:placeholder>
          <w:docPart w:val="C9E3C4816C9D46E19B797A5508552204"/>
        </w:placeholder>
        <w:docPartList>
          <w:docPartGallery w:val="Quick Parts"/>
          <w:docPartCategory w:val=" Resume Name"/>
        </w:docPartList>
      </w:sdtPr>
      <w:sdtContent>
        <w:p w:rsidR="00226D93" w:rsidRPr="00226A78" w:rsidRDefault="00226A78" w:rsidP="00226A78">
          <w:pPr>
            <w:pStyle w:val="NoSpacing"/>
            <w:jc w:val="center"/>
            <w:rPr>
              <w:rFonts w:ascii="Algerian" w:hAnsi="Algerian"/>
              <w:sz w:val="56"/>
              <w:szCs w:val="56"/>
            </w:rPr>
          </w:pPr>
          <w:r w:rsidRPr="00226A78">
            <w:rPr>
              <w:rFonts w:ascii="Algerian" w:hAnsi="Algerian"/>
              <w:color w:val="525A7D" w:themeColor="accent1" w:themeShade="BF"/>
              <w:sz w:val="56"/>
              <w:szCs w:val="56"/>
              <w:u w:val="single"/>
            </w:rPr>
            <w:t>CURRICULUM VITAE</w:t>
          </w:r>
        </w:p>
        <w:tbl>
          <w:tblPr>
            <w:tblW w:w="5000" w:type="pct"/>
            <w:jc w:val="center"/>
            <w:tblBorders>
              <w:top w:val="single" w:sz="6" w:space="0" w:color="9FB8CD" w:themeColor="accent2"/>
              <w:left w:val="single" w:sz="6" w:space="0" w:color="9FB8CD" w:themeColor="accent2"/>
              <w:bottom w:val="single" w:sz="6" w:space="0" w:color="9FB8CD" w:themeColor="accent2"/>
              <w:right w:val="single" w:sz="6" w:space="0" w:color="9FB8CD" w:themeColor="accent2"/>
              <w:insideH w:val="single" w:sz="6" w:space="0" w:color="9FB8CD" w:themeColor="accent2"/>
              <w:insideV w:val="single" w:sz="6" w:space="0" w:color="9FB8CD" w:themeColor="accent2"/>
            </w:tblBorders>
            <w:tblCellMar>
              <w:left w:w="0" w:type="dxa"/>
              <w:right w:w="0" w:type="dxa"/>
            </w:tblCellMar>
            <w:tblLook w:val="04A0"/>
          </w:tblPr>
          <w:tblGrid>
            <w:gridCol w:w="365"/>
            <w:gridCol w:w="9363"/>
          </w:tblGrid>
          <w:tr w:rsidR="00226D93">
            <w:trPr>
              <w:jc w:val="center"/>
            </w:trPr>
            <w:tc>
              <w:tcPr>
                <w:tcW w:w="365" w:type="dxa"/>
                <w:shd w:val="clear" w:color="auto" w:fill="9FB8CD" w:themeFill="accent2"/>
              </w:tcPr>
              <w:p w:rsidR="00226D93" w:rsidRDefault="00226D93">
                <w:pPr>
                  <w:spacing w:after="0" w:line="240" w:lineRule="auto"/>
                </w:pPr>
              </w:p>
            </w:tc>
            <w:tc>
              <w:tcPr>
                <w:tcW w:w="9363" w:type="dxa"/>
                <w:tcMar>
                  <w:top w:w="360" w:type="dxa"/>
                  <w:left w:w="360" w:type="dxa"/>
                  <w:bottom w:w="360" w:type="dxa"/>
                  <w:right w:w="360" w:type="dxa"/>
                </w:tcMar>
              </w:tcPr>
              <w:sdt>
                <w:sdtPr>
                  <w:rPr>
                    <w:rFonts w:ascii="Bahnschrift Condensed" w:hAnsi="Bahnschrift Condensed"/>
                    <w:sz w:val="36"/>
                    <w:szCs w:val="36"/>
                  </w:rPr>
                  <w:alias w:val="Resume Name"/>
                  <w:tag w:val="Resume Name"/>
                  <w:id w:val="782665251"/>
                  <w:placeholder>
                    <w:docPart w:val="BA4DBA01E4614BB6A25B63547045A186"/>
                  </w:placeholder>
                  <w:docPartList>
                    <w:docPartGallery w:val="Quick Parts"/>
                    <w:docPartCategory w:val=" Resume Name"/>
                  </w:docPartList>
                </w:sdtPr>
                <w:sdtContent>
                  <w:p w:rsidR="00226A78" w:rsidRPr="007A5FFA" w:rsidRDefault="00226A78" w:rsidP="00226A78">
                    <w:pPr>
                      <w:spacing w:after="0"/>
                      <w:jc w:val="both"/>
                      <w:rPr>
                        <w:rFonts w:ascii="Bahnschrift Condensed" w:hAnsi="Bahnschrift Condensed"/>
                        <w:sz w:val="36"/>
                        <w:szCs w:val="36"/>
                      </w:rPr>
                    </w:pPr>
                  </w:p>
                  <w:p w:rsidR="00226A78" w:rsidRPr="007A5FFA" w:rsidRDefault="00226A78" w:rsidP="00226A78">
                    <w:pPr>
                      <w:spacing w:after="0"/>
                      <w:jc w:val="both"/>
                      <w:rPr>
                        <w:rFonts w:ascii="Bahnschrift Condensed" w:hAnsi="Bahnschrift Condensed"/>
                        <w:sz w:val="36"/>
                        <w:szCs w:val="36"/>
                        <w:u w:val="single"/>
                      </w:rPr>
                    </w:pPr>
                    <w:r w:rsidRPr="007A5FFA">
                      <w:rPr>
                        <w:rFonts w:ascii="Bahnschrift Condensed" w:hAnsi="Bahnschrift Condensed"/>
                        <w:noProof/>
                        <w:sz w:val="36"/>
                        <w:szCs w:val="36"/>
                        <w:lang w:eastAsia="en-US"/>
                      </w:rPr>
                      <w:drawing>
                        <wp:anchor distT="0" distB="0" distL="114300" distR="114300" simplePos="0" relativeHeight="251659264" behindDoc="0" locked="0" layoutInCell="1" allowOverlap="1">
                          <wp:simplePos x="0" y="0"/>
                          <wp:positionH relativeFrom="margin">
                            <wp:posOffset>4563110</wp:posOffset>
                          </wp:positionH>
                          <wp:positionV relativeFrom="margin">
                            <wp:posOffset>396240</wp:posOffset>
                          </wp:positionV>
                          <wp:extent cx="953135" cy="1266190"/>
                          <wp:effectExtent l="38100" t="57150" r="113665" b="86360"/>
                          <wp:wrapSquare wrapText="bothSides"/>
                          <wp:docPr id="7" name="Picture 17" descr="WhatsApp Image 2021-04-01 at 06.54.02.jpeg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WhatsApp Image 2021-04-01 at 06.54.02.jpeg"/>
                                  <pic:cNvPicPr/>
                                </pic:nvPicPr>
                                <pic:blipFill>
                                  <a:blip r:embed="rId11" cstate="print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953135" cy="1266190"/>
                                  </a:xfrm>
                                  <a:prstGeom prst="rect">
                                    <a:avLst/>
                                  </a:prstGeom>
                                  <a:ln w="38100" cap="sq">
                                    <a:solidFill>
                                      <a:srgbClr val="000000"/>
                                    </a:solidFill>
                                    <a:prstDash val="solid"/>
                                    <a:miter lim="800000"/>
                                  </a:ln>
                                  <a:effectLst>
                                    <a:outerShdw blurRad="50800" dist="38100" dir="2700000" algn="tl" rotWithShape="0">
                                      <a:srgbClr val="000000">
                                        <a:alpha val="43000"/>
                                      </a:srgbClr>
                                    </a:outerShdw>
                                  </a:effectLst>
                                </pic:spPr>
                              </pic:pic>
                            </a:graphicData>
                          </a:graphic>
                        </wp:anchor>
                      </w:drawing>
                    </w:r>
                    <w:r w:rsidRPr="007A5FFA">
                      <w:rPr>
                        <w:rFonts w:ascii="Bahnschrift Condensed" w:hAnsi="Bahnschrift Condensed"/>
                        <w:sz w:val="36"/>
                        <w:szCs w:val="36"/>
                      </w:rPr>
                      <w:t xml:space="preserve">Name &amp; surname:   </w:t>
                    </w:r>
                    <w:proofErr w:type="spellStart"/>
                    <w:r w:rsidRPr="007A5FFA">
                      <w:rPr>
                        <w:rFonts w:ascii="Bahnschrift Condensed" w:hAnsi="Bahnschrift Condensed"/>
                        <w:sz w:val="36"/>
                        <w:szCs w:val="36"/>
                      </w:rPr>
                      <w:t>Anjushree</w:t>
                    </w:r>
                    <w:proofErr w:type="spellEnd"/>
                    <w:r w:rsidRPr="007A5FFA">
                      <w:rPr>
                        <w:rFonts w:ascii="Bahnschrift Condensed" w:hAnsi="Bahnschrift Condensed"/>
                        <w:sz w:val="36"/>
                        <w:szCs w:val="36"/>
                      </w:rPr>
                      <w:t xml:space="preserve"> </w:t>
                    </w:r>
                    <w:proofErr w:type="spellStart"/>
                    <w:r w:rsidRPr="007A5FFA">
                      <w:rPr>
                        <w:rFonts w:ascii="Bahnschrift Condensed" w:hAnsi="Bahnschrift Condensed"/>
                        <w:sz w:val="36"/>
                        <w:szCs w:val="36"/>
                      </w:rPr>
                      <w:t>Sen</w:t>
                    </w:r>
                    <w:proofErr w:type="spellEnd"/>
                    <w:r w:rsidRPr="007A5FFA">
                      <w:rPr>
                        <w:rFonts w:ascii="Bahnschrift Condensed" w:hAnsi="Bahnschrift Condensed"/>
                        <w:sz w:val="36"/>
                        <w:szCs w:val="36"/>
                      </w:rPr>
                      <w:t xml:space="preserve">                                                                          </w:t>
                    </w:r>
                  </w:p>
                  <w:p w:rsidR="00226A78" w:rsidRPr="007A5FFA" w:rsidRDefault="00226A78" w:rsidP="00226A78">
                    <w:pPr>
                      <w:spacing w:after="0" w:line="240" w:lineRule="auto"/>
                      <w:ind w:right="57"/>
                      <w:jc w:val="both"/>
                      <w:rPr>
                        <w:rFonts w:ascii="Bahnschrift Condensed" w:hAnsi="Bahnschrift Condensed"/>
                        <w:sz w:val="36"/>
                        <w:szCs w:val="36"/>
                      </w:rPr>
                    </w:pPr>
                    <w:r w:rsidRPr="007A5FFA">
                      <w:rPr>
                        <w:rFonts w:ascii="Bahnschrift Condensed" w:hAnsi="Bahnschrift Condensed"/>
                        <w:sz w:val="36"/>
                        <w:szCs w:val="36"/>
                      </w:rPr>
                      <w:t xml:space="preserve">Address:   B/7 New Raipur road Kolkata 700084                                                      </w:t>
                    </w:r>
                  </w:p>
                  <w:p w:rsidR="00226A78" w:rsidRPr="007A5FFA" w:rsidRDefault="00226A78" w:rsidP="00226A78">
                    <w:pPr>
                      <w:spacing w:after="0" w:line="240" w:lineRule="auto"/>
                      <w:ind w:right="57"/>
                      <w:jc w:val="both"/>
                      <w:rPr>
                        <w:rFonts w:ascii="Bahnschrift Condensed" w:hAnsi="Bahnschrift Condensed"/>
                        <w:sz w:val="36"/>
                        <w:szCs w:val="36"/>
                      </w:rPr>
                    </w:pPr>
                    <w:r w:rsidRPr="007A5FFA">
                      <w:rPr>
                        <w:rFonts w:ascii="Bahnschrift Condensed" w:hAnsi="Bahnschrift Condensed"/>
                        <w:sz w:val="36"/>
                        <w:szCs w:val="36"/>
                      </w:rPr>
                      <w:t xml:space="preserve">Phone number :9007936376                                                                                          </w:t>
                    </w:r>
                  </w:p>
                  <w:p w:rsidR="00226A78" w:rsidRPr="007A5FFA" w:rsidRDefault="00226A78" w:rsidP="007A5FFA">
                    <w:pPr>
                      <w:suppressLineNumbers/>
                      <w:spacing w:after="0" w:line="240" w:lineRule="auto"/>
                      <w:jc w:val="both"/>
                      <w:rPr>
                        <w:rFonts w:ascii="Bahnschrift Condensed" w:hAnsi="Bahnschrift Condensed"/>
                        <w:sz w:val="36"/>
                        <w:szCs w:val="36"/>
                      </w:rPr>
                    </w:pPr>
                    <w:r w:rsidRPr="007A5FFA">
                      <w:rPr>
                        <w:rFonts w:ascii="Bahnschrift Condensed" w:hAnsi="Bahnschrift Condensed"/>
                        <w:sz w:val="36"/>
                        <w:szCs w:val="36"/>
                      </w:rPr>
                      <w:t>Email:   anjushreesen@gmail.com</w:t>
                    </w:r>
                  </w:p>
                  <w:p w:rsidR="00226A78" w:rsidRPr="007A5FFA" w:rsidRDefault="004A6744" w:rsidP="00226A78">
                    <w:pPr>
                      <w:tabs>
                        <w:tab w:val="left" w:pos="2266"/>
                      </w:tabs>
                      <w:rPr>
                        <w:rFonts w:ascii="Bahnschrift Condensed" w:hAnsi="Bahnschrift Condensed"/>
                        <w:sz w:val="36"/>
                        <w:szCs w:val="36"/>
                      </w:rPr>
                    </w:pPr>
                  </w:p>
                </w:sdtContent>
              </w:sdt>
              <w:p w:rsidR="00226D93" w:rsidRDefault="00226D93">
                <w:pPr>
                  <w:pStyle w:val="AddressText"/>
                  <w:spacing w:line="240" w:lineRule="auto"/>
                  <w:rPr>
                    <w:sz w:val="24"/>
                  </w:rPr>
                </w:pPr>
              </w:p>
            </w:tc>
          </w:tr>
        </w:tbl>
        <w:p w:rsidR="00226D93" w:rsidRDefault="004A6744">
          <w:pPr>
            <w:pStyle w:val="NoSpacing"/>
          </w:pPr>
        </w:p>
      </w:sdtContent>
    </w:sdt>
    <w:p w:rsidR="00226A78" w:rsidRPr="00226A78" w:rsidRDefault="00226A78" w:rsidP="00226A78">
      <w:pPr>
        <w:pBdr>
          <w:bottom w:val="thickThinMediumGap" w:sz="24" w:space="2" w:color="473935" w:themeColor="accent6" w:themeShade="80"/>
        </w:pBdr>
        <w:shd w:val="clear" w:color="auto" w:fill="FFFFFF" w:themeFill="background1"/>
        <w:spacing w:after="0" w:line="240" w:lineRule="auto"/>
        <w:jc w:val="both"/>
        <w:rPr>
          <w:rFonts w:ascii="Dutch801 XBd BT" w:hAnsi="Dutch801 XBd BT"/>
          <w:sz w:val="36"/>
          <w:szCs w:val="36"/>
        </w:rPr>
      </w:pPr>
      <w:r w:rsidRPr="00226A78">
        <w:rPr>
          <w:rFonts w:ascii="Dutch801 XBd BT" w:hAnsi="Dutch801 XBd BT"/>
          <w:sz w:val="36"/>
          <w:szCs w:val="36"/>
          <w:u w:val="single"/>
        </w:rPr>
        <w:t>PERSONAL DATA</w:t>
      </w:r>
    </w:p>
    <w:p w:rsidR="00226A78" w:rsidRPr="007A5FFA" w:rsidRDefault="00226A78" w:rsidP="00226A78">
      <w:pPr>
        <w:pBdr>
          <w:bottom w:val="thickThinMediumGap" w:sz="24" w:space="2" w:color="473935" w:themeColor="accent6" w:themeShade="80"/>
        </w:pBd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A5FFA">
        <w:rPr>
          <w:rFonts w:ascii="Times New Roman" w:hAnsi="Times New Roman"/>
          <w:sz w:val="24"/>
          <w:szCs w:val="24"/>
        </w:rPr>
        <w:t>Nationality:   Indian</w:t>
      </w:r>
    </w:p>
    <w:p w:rsidR="00226A78" w:rsidRPr="007A5FFA" w:rsidRDefault="00226A78" w:rsidP="00226A78">
      <w:pPr>
        <w:pBdr>
          <w:bottom w:val="thickThinMediumGap" w:sz="24" w:space="2" w:color="473935" w:themeColor="accent6" w:themeShade="80"/>
        </w:pBd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A5FFA">
        <w:rPr>
          <w:rFonts w:ascii="Times New Roman" w:hAnsi="Times New Roman"/>
          <w:sz w:val="24"/>
          <w:szCs w:val="24"/>
        </w:rPr>
        <w:t>Sex:   Female</w:t>
      </w:r>
    </w:p>
    <w:p w:rsidR="00226A78" w:rsidRPr="007A5FFA" w:rsidRDefault="00226A78" w:rsidP="00226A78">
      <w:pPr>
        <w:pBdr>
          <w:bottom w:val="thickThinMediumGap" w:sz="24" w:space="2" w:color="473935" w:themeColor="accent6" w:themeShade="80"/>
        </w:pBd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A5FFA">
        <w:rPr>
          <w:rFonts w:ascii="Times New Roman" w:hAnsi="Times New Roman"/>
          <w:sz w:val="24"/>
          <w:szCs w:val="24"/>
        </w:rPr>
        <w:t>Marital status:   Single</w:t>
      </w:r>
    </w:p>
    <w:p w:rsidR="00226A78" w:rsidRPr="007A5FFA" w:rsidRDefault="00226A78" w:rsidP="00226A78">
      <w:pPr>
        <w:pBdr>
          <w:bottom w:val="thickThinMediumGap" w:sz="24" w:space="2" w:color="473935" w:themeColor="accent6" w:themeShade="80"/>
        </w:pBd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A5FFA">
        <w:rPr>
          <w:rFonts w:ascii="Times New Roman" w:hAnsi="Times New Roman"/>
          <w:sz w:val="24"/>
          <w:szCs w:val="24"/>
        </w:rPr>
        <w:t>DOB:   12.12.2002</w:t>
      </w:r>
    </w:p>
    <w:p w:rsidR="00226A78" w:rsidRPr="007A5FFA" w:rsidRDefault="00226A78" w:rsidP="00226A78">
      <w:pPr>
        <w:pBdr>
          <w:bottom w:val="thickThinMediumGap" w:sz="24" w:space="2" w:color="473935" w:themeColor="accent6" w:themeShade="80"/>
        </w:pBd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A5FFA">
        <w:rPr>
          <w:rFonts w:ascii="Times New Roman" w:hAnsi="Times New Roman"/>
          <w:sz w:val="24"/>
          <w:szCs w:val="24"/>
        </w:rPr>
        <w:t>POB:   Kolkata</w:t>
      </w:r>
    </w:p>
    <w:p w:rsidR="00226A78" w:rsidRPr="007A5FFA" w:rsidRDefault="00226A78" w:rsidP="00226A78">
      <w:pPr>
        <w:pBdr>
          <w:bottom w:val="thickThinMediumGap" w:sz="24" w:space="2" w:color="473935" w:themeColor="accent6" w:themeShade="80"/>
        </w:pBd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7A5FFA">
        <w:rPr>
          <w:rFonts w:ascii="Times New Roman" w:hAnsi="Times New Roman"/>
          <w:sz w:val="24"/>
          <w:szCs w:val="24"/>
        </w:rPr>
        <w:t>Languages known: English(S</w:t>
      </w:r>
      <w:proofErr w:type="gramStart"/>
      <w:r w:rsidRPr="007A5FFA">
        <w:rPr>
          <w:rFonts w:ascii="Times New Roman" w:hAnsi="Times New Roman"/>
          <w:sz w:val="24"/>
          <w:szCs w:val="24"/>
        </w:rPr>
        <w:t>,R,W</w:t>
      </w:r>
      <w:proofErr w:type="gramEnd"/>
      <w:r w:rsidRPr="007A5FFA">
        <w:rPr>
          <w:rFonts w:ascii="Times New Roman" w:hAnsi="Times New Roman"/>
          <w:sz w:val="24"/>
          <w:szCs w:val="24"/>
        </w:rPr>
        <w:t>),Bengali(S,R,W),Hindi(S,R,W)</w:t>
      </w:r>
    </w:p>
    <w:p w:rsidR="00226A78" w:rsidRPr="007A5FFA" w:rsidRDefault="00226A78" w:rsidP="00226A78">
      <w:pPr>
        <w:pBdr>
          <w:bottom w:val="thickThinMediumGap" w:sz="24" w:space="2" w:color="473935" w:themeColor="accent6" w:themeShade="80"/>
        </w:pBdr>
        <w:shd w:val="clear" w:color="auto" w:fill="FFFFFF" w:themeFill="background1"/>
        <w:spacing w:after="0" w:line="24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:rsidR="00226A78" w:rsidRDefault="00226A78" w:rsidP="00226A78">
      <w:pPr>
        <w:spacing w:after="0"/>
        <w:jc w:val="both"/>
        <w:rPr>
          <w:rFonts w:ascii="Agency FB" w:hAnsi="Agency FB"/>
          <w:sz w:val="28"/>
          <w:szCs w:val="28"/>
          <w:u w:val="single"/>
        </w:rPr>
      </w:pPr>
    </w:p>
    <w:p w:rsidR="00226A78" w:rsidRPr="00226A78" w:rsidRDefault="00226A78" w:rsidP="00226A78">
      <w:pPr>
        <w:spacing w:after="0"/>
        <w:jc w:val="both"/>
        <w:rPr>
          <w:rFonts w:ascii="Dutch801 XBd BT" w:hAnsi="Dutch801 XBd BT"/>
          <w:sz w:val="36"/>
          <w:szCs w:val="36"/>
          <w:u w:val="single"/>
        </w:rPr>
      </w:pPr>
      <w:r w:rsidRPr="00226A78">
        <w:rPr>
          <w:rFonts w:ascii="Dutch801 XBd BT" w:hAnsi="Dutch801 XBd BT"/>
          <w:sz w:val="36"/>
          <w:szCs w:val="36"/>
          <w:u w:val="single"/>
        </w:rPr>
        <w:t>EDUCATION</w:t>
      </w:r>
    </w:p>
    <w:p w:rsidR="00226A78" w:rsidRPr="007A5FFA" w:rsidRDefault="00226A78" w:rsidP="00226A7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A5FFA">
        <w:rPr>
          <w:rFonts w:ascii="Times New Roman" w:hAnsi="Times New Roman"/>
          <w:sz w:val="24"/>
          <w:szCs w:val="24"/>
        </w:rPr>
        <w:t>2020-2024</w:t>
      </w:r>
      <w:r w:rsidR="006220C6" w:rsidRPr="007A5FFA">
        <w:rPr>
          <w:rFonts w:ascii="Times New Roman" w:hAnsi="Times New Roman"/>
          <w:sz w:val="24"/>
          <w:szCs w:val="24"/>
        </w:rPr>
        <w:t xml:space="preserve">:   Bachelor in </w:t>
      </w:r>
      <w:r w:rsidRPr="007A5FFA">
        <w:rPr>
          <w:rFonts w:ascii="Times New Roman" w:hAnsi="Times New Roman"/>
          <w:sz w:val="24"/>
          <w:szCs w:val="24"/>
        </w:rPr>
        <w:t xml:space="preserve">computer science and additional </w:t>
      </w:r>
      <w:proofErr w:type="spellStart"/>
      <w:r w:rsidRPr="007A5FFA">
        <w:rPr>
          <w:rFonts w:ascii="Times New Roman" w:hAnsi="Times New Roman"/>
          <w:sz w:val="24"/>
          <w:szCs w:val="24"/>
        </w:rPr>
        <w:t>specialisation</w:t>
      </w:r>
      <w:proofErr w:type="spellEnd"/>
      <w:r w:rsidRPr="007A5FFA">
        <w:rPr>
          <w:rFonts w:ascii="Times New Roman" w:hAnsi="Times New Roman"/>
          <w:sz w:val="24"/>
          <w:szCs w:val="24"/>
        </w:rPr>
        <w:t xml:space="preserve"> in </w:t>
      </w:r>
      <w:proofErr w:type="spellStart"/>
      <w:r w:rsidRPr="007A5FFA">
        <w:rPr>
          <w:rFonts w:ascii="Times New Roman" w:hAnsi="Times New Roman"/>
          <w:sz w:val="24"/>
          <w:szCs w:val="24"/>
        </w:rPr>
        <w:t>iot</w:t>
      </w:r>
      <w:proofErr w:type="spellEnd"/>
      <w:r w:rsidRPr="007A5FFA">
        <w:rPr>
          <w:rFonts w:ascii="Times New Roman" w:hAnsi="Times New Roman"/>
          <w:sz w:val="24"/>
          <w:szCs w:val="24"/>
        </w:rPr>
        <w:t xml:space="preserve"> &amp; </w:t>
      </w:r>
      <w:proofErr w:type="spellStart"/>
      <w:r w:rsidRPr="007A5FFA">
        <w:rPr>
          <w:rFonts w:ascii="Times New Roman" w:hAnsi="Times New Roman"/>
          <w:sz w:val="24"/>
          <w:szCs w:val="24"/>
        </w:rPr>
        <w:t>blockchaining</w:t>
      </w:r>
      <w:proofErr w:type="spellEnd"/>
      <w:r w:rsidRPr="007A5FFA">
        <w:rPr>
          <w:rFonts w:ascii="Times New Roman" w:hAnsi="Times New Roman"/>
          <w:sz w:val="24"/>
          <w:szCs w:val="24"/>
        </w:rPr>
        <w:t xml:space="preserve"> from University of Engineering and </w:t>
      </w:r>
      <w:proofErr w:type="gramStart"/>
      <w:r w:rsidRPr="007A5FFA">
        <w:rPr>
          <w:rFonts w:ascii="Times New Roman" w:hAnsi="Times New Roman"/>
          <w:sz w:val="24"/>
          <w:szCs w:val="24"/>
        </w:rPr>
        <w:t>Management ,Kolkata</w:t>
      </w:r>
      <w:proofErr w:type="gramEnd"/>
      <w:r w:rsidRPr="007A5FFA">
        <w:rPr>
          <w:rFonts w:ascii="Times New Roman" w:hAnsi="Times New Roman"/>
          <w:sz w:val="24"/>
          <w:szCs w:val="24"/>
        </w:rPr>
        <w:t>.</w:t>
      </w:r>
    </w:p>
    <w:p w:rsidR="00226A78" w:rsidRPr="007A5FFA" w:rsidRDefault="00226A78" w:rsidP="00226A78">
      <w:pPr>
        <w:spacing w:after="0"/>
        <w:jc w:val="both"/>
        <w:rPr>
          <w:rFonts w:ascii="Times New Roman" w:hAnsi="Times New Roman"/>
          <w:sz w:val="24"/>
          <w:szCs w:val="24"/>
        </w:rPr>
      </w:pPr>
      <w:r w:rsidRPr="007A5FFA">
        <w:rPr>
          <w:rFonts w:ascii="Times New Roman" w:hAnsi="Times New Roman"/>
          <w:sz w:val="24"/>
          <w:szCs w:val="24"/>
        </w:rPr>
        <w:t xml:space="preserve">2006-2020:   Studied at </w:t>
      </w:r>
      <w:proofErr w:type="spellStart"/>
      <w:r w:rsidRPr="007A5FFA">
        <w:rPr>
          <w:rFonts w:ascii="Times New Roman" w:hAnsi="Times New Roman"/>
          <w:sz w:val="24"/>
          <w:szCs w:val="24"/>
        </w:rPr>
        <w:t>G.D.Birla</w:t>
      </w:r>
      <w:proofErr w:type="spellEnd"/>
      <w:r w:rsidRPr="007A5FFA">
        <w:rPr>
          <w:rFonts w:ascii="Times New Roman" w:hAnsi="Times New Roman"/>
          <w:sz w:val="24"/>
          <w:szCs w:val="24"/>
        </w:rPr>
        <w:t xml:space="preserve"> Centre for Education</w:t>
      </w:r>
    </w:p>
    <w:p w:rsidR="00226A78" w:rsidRPr="007A5FFA" w:rsidRDefault="00226A78" w:rsidP="00226A78">
      <w:pPr>
        <w:spacing w:after="0"/>
        <w:jc w:val="both"/>
        <w:rPr>
          <w:rFonts w:ascii="Times New Roman" w:hAnsi="Times New Roman"/>
          <w:sz w:val="28"/>
          <w:szCs w:val="28"/>
        </w:rPr>
      </w:pPr>
      <w:r w:rsidRPr="007A5FFA">
        <w:rPr>
          <w:rFonts w:ascii="Times New Roman" w:hAnsi="Times New Roman"/>
          <w:sz w:val="24"/>
          <w:szCs w:val="24"/>
        </w:rPr>
        <w:t>2004-2006:   Studied at Tulip Hall School</w:t>
      </w:r>
    </w:p>
    <w:p w:rsidR="00226A78" w:rsidRPr="007A5FFA" w:rsidRDefault="00226A78" w:rsidP="00226A78">
      <w:pPr>
        <w:pBdr>
          <w:bottom w:val="thickThinSmallGap" w:sz="24" w:space="1" w:color="473935" w:themeColor="accent6" w:themeShade="80"/>
        </w:pBdr>
        <w:spacing w:after="0"/>
        <w:jc w:val="both"/>
        <w:rPr>
          <w:rFonts w:ascii="Times New Roman" w:hAnsi="Times New Roman"/>
        </w:rPr>
      </w:pPr>
    </w:p>
    <w:p w:rsidR="00226A78" w:rsidRPr="00504789" w:rsidRDefault="00226A78" w:rsidP="00226A78">
      <w:pPr>
        <w:pBdr>
          <w:bottom w:val="thickThinSmallGap" w:sz="24" w:space="1" w:color="473935" w:themeColor="accent6" w:themeShade="80"/>
        </w:pBdr>
        <w:spacing w:after="0"/>
        <w:jc w:val="both"/>
        <w:rPr>
          <w:rFonts w:ascii="Agency FB" w:hAnsi="Agency FB"/>
        </w:rPr>
        <w:sectPr w:rsidR="00226A78" w:rsidRPr="00504789" w:rsidSect="00226A78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pgSz w:w="12240" w:h="15840" w:code="1"/>
          <w:pgMar w:top="1440" w:right="1440" w:bottom="1440" w:left="1440" w:header="709" w:footer="709" w:gutter="0"/>
          <w:pgBorders w:offsetFrom="page">
            <w:top w:val="thinThickThinMediumGap" w:sz="24" w:space="24" w:color="528693" w:themeColor="background2" w:themeShade="80"/>
            <w:left w:val="thinThickThinMediumGap" w:sz="24" w:space="24" w:color="528693" w:themeColor="background2" w:themeShade="80"/>
            <w:bottom w:val="thinThickThinMediumGap" w:sz="24" w:space="24" w:color="528693" w:themeColor="background2" w:themeShade="80"/>
            <w:right w:val="thinThickThinMediumGap" w:sz="24" w:space="24" w:color="528693" w:themeColor="background2" w:themeShade="80"/>
          </w:pgBorders>
          <w:cols w:space="720"/>
          <w:docGrid w:linePitch="360"/>
        </w:sectPr>
      </w:pPr>
    </w:p>
    <w:p w:rsidR="00226A78" w:rsidRPr="00226A78" w:rsidRDefault="00226A78" w:rsidP="00226A78">
      <w:pPr>
        <w:spacing w:after="0"/>
        <w:jc w:val="both"/>
        <w:rPr>
          <w:rFonts w:ascii="Agency FB" w:hAnsi="Agency FB"/>
          <w:sz w:val="36"/>
          <w:szCs w:val="36"/>
        </w:rPr>
      </w:pPr>
      <w:r w:rsidRPr="00226A78">
        <w:rPr>
          <w:rFonts w:ascii="Agency FB" w:hAnsi="Agency FB"/>
          <w:sz w:val="36"/>
          <w:szCs w:val="36"/>
        </w:rPr>
        <w:lastRenderedPageBreak/>
        <w:t xml:space="preserve">                  </w:t>
      </w:r>
    </w:p>
    <w:p w:rsidR="00226A78" w:rsidRPr="00226A78" w:rsidRDefault="00226A78" w:rsidP="00226A78">
      <w:pPr>
        <w:spacing w:after="0"/>
        <w:jc w:val="both"/>
        <w:rPr>
          <w:rFonts w:ascii="Dutch801 XBd BT" w:hAnsi="Dutch801 XBd BT"/>
          <w:sz w:val="36"/>
          <w:szCs w:val="36"/>
          <w:u w:val="single"/>
        </w:rPr>
      </w:pPr>
      <w:r>
        <w:rPr>
          <w:rFonts w:ascii="Agency FB" w:hAnsi="Agency FB"/>
          <w:sz w:val="36"/>
          <w:szCs w:val="36"/>
        </w:rPr>
        <w:t xml:space="preserve">  </w:t>
      </w:r>
      <w:r w:rsidRPr="00226A78">
        <w:rPr>
          <w:rFonts w:ascii="Agency FB" w:hAnsi="Agency FB"/>
          <w:sz w:val="36"/>
          <w:szCs w:val="36"/>
        </w:rPr>
        <w:t xml:space="preserve"> </w:t>
      </w:r>
      <w:r w:rsidRPr="00226A78">
        <w:rPr>
          <w:rFonts w:ascii="Dutch801 XBd BT" w:hAnsi="Dutch801 XBd BT"/>
          <w:sz w:val="36"/>
          <w:szCs w:val="36"/>
          <w:u w:val="single"/>
        </w:rPr>
        <w:t>HOBBIES</w:t>
      </w:r>
    </w:p>
    <w:p w:rsidR="00226A78" w:rsidRPr="007A5FFA" w:rsidRDefault="00226A78" w:rsidP="00226A78">
      <w:pPr>
        <w:pBdr>
          <w:bottom w:val="thickThinSmallGap" w:sz="24" w:space="1" w:color="473935" w:themeColor="accent6" w:themeShade="80"/>
        </w:pBdr>
        <w:spacing w:after="0"/>
        <w:jc w:val="both"/>
        <w:rPr>
          <w:rFonts w:ascii="Agency FB" w:hAnsi="Agency FB"/>
          <w:sz w:val="24"/>
          <w:szCs w:val="24"/>
        </w:rPr>
      </w:pPr>
      <w:r w:rsidRPr="007A5FFA">
        <w:rPr>
          <w:rFonts w:ascii="Agency FB" w:hAnsi="Agency FB"/>
          <w:sz w:val="24"/>
          <w:szCs w:val="24"/>
        </w:rPr>
        <w:t xml:space="preserve">   CODING</w:t>
      </w:r>
      <w:proofErr w:type="gramStart"/>
      <w:r w:rsidRPr="007A5FFA">
        <w:rPr>
          <w:rFonts w:ascii="Agency FB" w:hAnsi="Agency FB"/>
          <w:sz w:val="24"/>
          <w:szCs w:val="24"/>
        </w:rPr>
        <w:t>,DANCING,QUIZING</w:t>
      </w:r>
      <w:proofErr w:type="gramEnd"/>
      <w:r w:rsidRPr="007A5FFA">
        <w:rPr>
          <w:rFonts w:ascii="Agency FB" w:hAnsi="Agency FB"/>
          <w:sz w:val="24"/>
          <w:szCs w:val="24"/>
        </w:rPr>
        <w:t>,,BINGE WATCHING MOVIES AND WEBSERIES,SINGING</w:t>
      </w:r>
    </w:p>
    <w:p w:rsidR="00226A78" w:rsidRPr="00226A78" w:rsidRDefault="00226A78" w:rsidP="00226A78">
      <w:pPr>
        <w:pBdr>
          <w:bottom w:val="thickThinSmallGap" w:sz="24" w:space="1" w:color="473935" w:themeColor="accent6" w:themeShade="80"/>
        </w:pBdr>
        <w:spacing w:after="0"/>
        <w:jc w:val="both"/>
        <w:rPr>
          <w:rFonts w:ascii="Monotype Corsiva" w:hAnsi="Monotype Corsiva"/>
          <w:sz w:val="28"/>
          <w:szCs w:val="28"/>
        </w:rPr>
      </w:pPr>
    </w:p>
    <w:p w:rsidR="007A5FFA" w:rsidRDefault="006220C6" w:rsidP="00226A78">
      <w:pPr>
        <w:spacing w:after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</w:t>
      </w:r>
    </w:p>
    <w:p w:rsidR="006220C6" w:rsidRPr="007A5FFA" w:rsidRDefault="006220C6" w:rsidP="00226A78">
      <w:pPr>
        <w:spacing w:after="0"/>
        <w:rPr>
          <w:rFonts w:ascii="Agency FB" w:hAnsi="Agency FB"/>
          <w:sz w:val="28"/>
          <w:szCs w:val="28"/>
          <w:u w:val="single"/>
        </w:rPr>
      </w:pPr>
      <w:r w:rsidRPr="007A5FFA">
        <w:rPr>
          <w:rFonts w:ascii="Agency FB" w:hAnsi="Agency FB"/>
          <w:sz w:val="28"/>
          <w:szCs w:val="28"/>
          <w:u w:val="single"/>
        </w:rPr>
        <w:t xml:space="preserve">  </w:t>
      </w:r>
      <w:r w:rsidRPr="007A5FFA">
        <w:rPr>
          <w:rFonts w:ascii="Copperplate Gothic Bold" w:hAnsi="Copperplate Gothic Bold"/>
          <w:sz w:val="28"/>
          <w:szCs w:val="28"/>
          <w:u w:val="single"/>
        </w:rPr>
        <w:t>LANGUAGES KNOWN</w:t>
      </w:r>
      <w:r w:rsidRPr="007A5FFA">
        <w:rPr>
          <w:rFonts w:ascii="Agency FB" w:hAnsi="Agency FB"/>
          <w:sz w:val="28"/>
          <w:szCs w:val="28"/>
          <w:u w:val="single"/>
        </w:rPr>
        <w:t>:</w:t>
      </w:r>
    </w:p>
    <w:p w:rsidR="007A5FFA" w:rsidRDefault="007A5FFA" w:rsidP="00226A78">
      <w:pPr>
        <w:spacing w:after="0"/>
        <w:rPr>
          <w:rFonts w:ascii="Agency FB" w:hAnsi="Agency FB"/>
          <w:sz w:val="28"/>
          <w:szCs w:val="28"/>
        </w:rPr>
      </w:pPr>
    </w:p>
    <w:p w:rsidR="00226A78" w:rsidRDefault="006220C6" w:rsidP="00226A78">
      <w:pPr>
        <w:spacing w:after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   </w:t>
      </w:r>
      <w:proofErr w:type="gramStart"/>
      <w:r>
        <w:rPr>
          <w:rFonts w:ascii="Agency FB" w:hAnsi="Agency FB"/>
          <w:sz w:val="28"/>
          <w:szCs w:val="28"/>
        </w:rPr>
        <w:t>C(</w:t>
      </w:r>
      <w:proofErr w:type="gramEnd"/>
      <w:r>
        <w:rPr>
          <w:rFonts w:ascii="Agency FB" w:hAnsi="Agency FB"/>
          <w:sz w:val="28"/>
          <w:szCs w:val="28"/>
        </w:rPr>
        <w:t>INTERMEDIATE)</w:t>
      </w:r>
    </w:p>
    <w:p w:rsidR="006220C6" w:rsidRDefault="006220C6" w:rsidP="00226A78">
      <w:pPr>
        <w:spacing w:after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  </w:t>
      </w:r>
      <w:proofErr w:type="gramStart"/>
      <w:r>
        <w:rPr>
          <w:rFonts w:ascii="Agency FB" w:hAnsi="Agency FB"/>
          <w:sz w:val="28"/>
          <w:szCs w:val="28"/>
        </w:rPr>
        <w:t>JAVA(</w:t>
      </w:r>
      <w:proofErr w:type="gramEnd"/>
      <w:r>
        <w:rPr>
          <w:rFonts w:ascii="Agency FB" w:hAnsi="Agency FB"/>
          <w:sz w:val="28"/>
          <w:szCs w:val="28"/>
        </w:rPr>
        <w:t>INTERMEDIATE)</w:t>
      </w:r>
    </w:p>
    <w:p w:rsidR="006220C6" w:rsidRDefault="006220C6" w:rsidP="00226A78">
      <w:pPr>
        <w:spacing w:after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   </w:t>
      </w:r>
      <w:proofErr w:type="gramStart"/>
      <w:r>
        <w:rPr>
          <w:rFonts w:ascii="Agency FB" w:hAnsi="Agency FB"/>
          <w:sz w:val="28"/>
          <w:szCs w:val="28"/>
        </w:rPr>
        <w:t>PYTHON(</w:t>
      </w:r>
      <w:proofErr w:type="gramEnd"/>
      <w:r>
        <w:rPr>
          <w:rFonts w:ascii="Agency FB" w:hAnsi="Agency FB"/>
          <w:sz w:val="28"/>
          <w:szCs w:val="28"/>
        </w:rPr>
        <w:t>INTERMEDIATE)</w:t>
      </w:r>
    </w:p>
    <w:p w:rsidR="006220C6" w:rsidRDefault="006220C6" w:rsidP="00226A78">
      <w:pPr>
        <w:spacing w:after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   </w:t>
      </w:r>
      <w:proofErr w:type="gramStart"/>
      <w:r>
        <w:rPr>
          <w:rFonts w:ascii="Agency FB" w:hAnsi="Agency FB"/>
          <w:sz w:val="28"/>
          <w:szCs w:val="28"/>
        </w:rPr>
        <w:t>JAVASCRIPT(</w:t>
      </w:r>
      <w:proofErr w:type="gramEnd"/>
      <w:r>
        <w:rPr>
          <w:rFonts w:ascii="Agency FB" w:hAnsi="Agency FB"/>
          <w:sz w:val="28"/>
          <w:szCs w:val="28"/>
        </w:rPr>
        <w:t>BASICS)</w:t>
      </w:r>
    </w:p>
    <w:p w:rsidR="006220C6" w:rsidRDefault="006220C6" w:rsidP="00226A78">
      <w:pPr>
        <w:spacing w:after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    HTML</w:t>
      </w:r>
    </w:p>
    <w:p w:rsidR="006220C6" w:rsidRDefault="006220C6" w:rsidP="00226A78">
      <w:pPr>
        <w:spacing w:after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     CSS</w:t>
      </w:r>
    </w:p>
    <w:p w:rsidR="007A5FFA" w:rsidRDefault="007A5FFA" w:rsidP="00226A78">
      <w:pPr>
        <w:spacing w:after="0"/>
        <w:rPr>
          <w:rFonts w:ascii="Agency FB" w:hAnsi="Agency FB"/>
          <w:sz w:val="28"/>
          <w:szCs w:val="28"/>
        </w:rPr>
      </w:pPr>
    </w:p>
    <w:p w:rsidR="006220C6" w:rsidRPr="007A5FFA" w:rsidRDefault="006220C6" w:rsidP="00226A78">
      <w:pPr>
        <w:spacing w:after="0"/>
        <w:rPr>
          <w:rFonts w:ascii="Copperplate Gothic Bold" w:hAnsi="Copperplate Gothic Bold"/>
          <w:sz w:val="28"/>
          <w:szCs w:val="28"/>
          <w:u w:val="single"/>
        </w:rPr>
      </w:pPr>
      <w:r w:rsidRPr="007A5FFA">
        <w:rPr>
          <w:rFonts w:ascii="Copperplate Gothic Bold" w:hAnsi="Copperplate Gothic Bold"/>
          <w:sz w:val="28"/>
          <w:szCs w:val="28"/>
          <w:u w:val="single"/>
        </w:rPr>
        <w:t>OTHER KNOWLEDGES:</w:t>
      </w:r>
    </w:p>
    <w:p w:rsidR="007A5FFA" w:rsidRPr="006220C6" w:rsidRDefault="007A5FFA" w:rsidP="00226A78">
      <w:pPr>
        <w:spacing w:after="0"/>
        <w:rPr>
          <w:rFonts w:ascii="Copperplate Gothic Bold" w:hAnsi="Copperplate Gothic Bold"/>
          <w:sz w:val="28"/>
          <w:szCs w:val="28"/>
        </w:rPr>
      </w:pPr>
    </w:p>
    <w:p w:rsidR="006220C6" w:rsidRDefault="006220C6" w:rsidP="00226A78">
      <w:pPr>
        <w:spacing w:after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 xml:space="preserve">BLOCKCHAINING </w:t>
      </w:r>
      <w:proofErr w:type="gramStart"/>
      <w:r>
        <w:rPr>
          <w:rFonts w:ascii="Agency FB" w:hAnsi="Agency FB"/>
          <w:sz w:val="28"/>
          <w:szCs w:val="28"/>
        </w:rPr>
        <w:t>TECHNOLOGY(</w:t>
      </w:r>
      <w:proofErr w:type="gramEnd"/>
      <w:r>
        <w:rPr>
          <w:rFonts w:ascii="Agency FB" w:hAnsi="Agency FB"/>
          <w:sz w:val="28"/>
          <w:szCs w:val="28"/>
        </w:rPr>
        <w:t>BASIC-INTERMEDIATE)</w:t>
      </w:r>
    </w:p>
    <w:p w:rsidR="007A5FFA" w:rsidRDefault="007A5FFA" w:rsidP="00226A78">
      <w:pPr>
        <w:spacing w:after="0"/>
        <w:rPr>
          <w:rFonts w:ascii="Agency FB" w:hAnsi="Agency FB"/>
          <w:sz w:val="28"/>
          <w:szCs w:val="28"/>
        </w:rPr>
      </w:pPr>
      <w:r>
        <w:rPr>
          <w:rFonts w:ascii="Agency FB" w:hAnsi="Agency FB"/>
          <w:sz w:val="28"/>
          <w:szCs w:val="28"/>
        </w:rPr>
        <w:t>FRONTEND WEB DEVELOPMENT</w:t>
      </w:r>
    </w:p>
    <w:p w:rsidR="007A5FFA" w:rsidRDefault="007A5FFA" w:rsidP="00226A78">
      <w:pPr>
        <w:spacing w:after="0"/>
        <w:rPr>
          <w:rFonts w:ascii="Agency FB" w:hAnsi="Agency FB"/>
          <w:sz w:val="28"/>
          <w:szCs w:val="28"/>
        </w:rPr>
      </w:pPr>
    </w:p>
    <w:p w:rsidR="00226A78" w:rsidRPr="00226A78" w:rsidRDefault="00226A78" w:rsidP="00226A78">
      <w:pPr>
        <w:spacing w:after="0"/>
        <w:rPr>
          <w:rFonts w:ascii="Dutch801 XBd BT" w:hAnsi="Dutch801 XBd BT"/>
          <w:sz w:val="36"/>
          <w:szCs w:val="36"/>
          <w:u w:val="single"/>
        </w:rPr>
      </w:pPr>
      <w:r>
        <w:rPr>
          <w:rFonts w:ascii="Agency FB" w:hAnsi="Agency FB"/>
          <w:sz w:val="28"/>
          <w:szCs w:val="28"/>
        </w:rPr>
        <w:t xml:space="preserve">     </w:t>
      </w:r>
      <w:r w:rsidRPr="00226A78">
        <w:rPr>
          <w:rFonts w:ascii="Dutch801 XBd BT" w:hAnsi="Dutch801 XBd BT"/>
          <w:sz w:val="36"/>
          <w:szCs w:val="36"/>
          <w:u w:val="single"/>
        </w:rPr>
        <w:t>ADDITIONAL TRAININGS</w:t>
      </w:r>
    </w:p>
    <w:p w:rsidR="007A5FFA" w:rsidRDefault="00226A78" w:rsidP="00226A78">
      <w:pPr>
        <w:spacing w:after="0"/>
        <w:rPr>
          <w:rFonts w:ascii="Times New Roman" w:hAnsi="Times New Roman"/>
        </w:rPr>
      </w:pPr>
      <w:r w:rsidRPr="007A5FFA">
        <w:rPr>
          <w:rFonts w:ascii="Times New Roman" w:hAnsi="Times New Roman"/>
        </w:rPr>
        <w:t xml:space="preserve">              </w:t>
      </w:r>
    </w:p>
    <w:p w:rsidR="00226A78" w:rsidRPr="007A5FFA" w:rsidRDefault="00226A78" w:rsidP="00226A78">
      <w:pPr>
        <w:spacing w:after="0"/>
        <w:rPr>
          <w:rFonts w:ascii="Times New Roman" w:hAnsi="Times New Roman"/>
          <w:sz w:val="24"/>
          <w:szCs w:val="24"/>
        </w:rPr>
      </w:pPr>
      <w:r w:rsidRPr="007A5FFA">
        <w:rPr>
          <w:rFonts w:ascii="Times New Roman" w:hAnsi="Times New Roman"/>
        </w:rPr>
        <w:t xml:space="preserve"> </w:t>
      </w:r>
      <w:r w:rsidRPr="007A5FFA">
        <w:rPr>
          <w:rFonts w:ascii="Times New Roman" w:hAnsi="Times New Roman"/>
          <w:sz w:val="24"/>
          <w:szCs w:val="24"/>
        </w:rPr>
        <w:t xml:space="preserve">November -2020: participated and attained certificate for attending line follower </w:t>
      </w:r>
      <w:proofErr w:type="spellStart"/>
      <w:r w:rsidRPr="007A5FFA">
        <w:rPr>
          <w:rFonts w:ascii="Times New Roman" w:hAnsi="Times New Roman"/>
          <w:sz w:val="24"/>
          <w:szCs w:val="24"/>
        </w:rPr>
        <w:t>bot</w:t>
      </w:r>
      <w:proofErr w:type="spellEnd"/>
      <w:r w:rsidRPr="007A5FFA">
        <w:rPr>
          <w:rFonts w:ascii="Times New Roman" w:hAnsi="Times New Roman"/>
          <w:sz w:val="24"/>
          <w:szCs w:val="24"/>
        </w:rPr>
        <w:t xml:space="preserve"> making workshop (UEMKOLKATA)</w:t>
      </w:r>
    </w:p>
    <w:p w:rsidR="007A5FFA" w:rsidRDefault="00226A78" w:rsidP="00226A78">
      <w:pPr>
        <w:spacing w:after="0"/>
        <w:rPr>
          <w:rFonts w:ascii="Times New Roman" w:hAnsi="Times New Roman"/>
          <w:sz w:val="24"/>
          <w:szCs w:val="24"/>
        </w:rPr>
      </w:pPr>
      <w:r w:rsidRPr="007A5FFA">
        <w:rPr>
          <w:rFonts w:ascii="Times New Roman" w:hAnsi="Times New Roman"/>
          <w:sz w:val="24"/>
          <w:szCs w:val="24"/>
        </w:rPr>
        <w:t xml:space="preserve">         </w:t>
      </w:r>
    </w:p>
    <w:p w:rsidR="00226A78" w:rsidRPr="007A5FFA" w:rsidRDefault="00226A78" w:rsidP="00226A78">
      <w:pPr>
        <w:spacing w:after="0"/>
        <w:rPr>
          <w:rFonts w:ascii="Times New Roman" w:hAnsi="Times New Roman"/>
          <w:sz w:val="24"/>
          <w:szCs w:val="24"/>
        </w:rPr>
      </w:pPr>
      <w:r w:rsidRPr="007A5FFA">
        <w:rPr>
          <w:rFonts w:ascii="Times New Roman" w:hAnsi="Times New Roman"/>
          <w:sz w:val="24"/>
          <w:szCs w:val="24"/>
        </w:rPr>
        <w:t xml:space="preserve">  March -2021: completed and attained certificate for completing an online course of data science tools from </w:t>
      </w:r>
      <w:proofErr w:type="gramStart"/>
      <w:r w:rsidRPr="007A5FFA">
        <w:rPr>
          <w:rFonts w:ascii="Times New Roman" w:hAnsi="Times New Roman"/>
          <w:sz w:val="24"/>
          <w:szCs w:val="24"/>
        </w:rPr>
        <w:t>IBM(</w:t>
      </w:r>
      <w:proofErr w:type="gramEnd"/>
      <w:r w:rsidRPr="007A5FFA">
        <w:rPr>
          <w:rFonts w:ascii="Times New Roman" w:hAnsi="Times New Roman"/>
          <w:sz w:val="24"/>
          <w:szCs w:val="24"/>
        </w:rPr>
        <w:t>EDX)</w:t>
      </w:r>
    </w:p>
    <w:p w:rsidR="007A5FFA" w:rsidRDefault="00226A78" w:rsidP="00226A78">
      <w:pPr>
        <w:spacing w:after="0"/>
        <w:rPr>
          <w:rFonts w:ascii="Times New Roman" w:hAnsi="Times New Roman"/>
          <w:sz w:val="24"/>
          <w:szCs w:val="24"/>
        </w:rPr>
      </w:pPr>
      <w:r w:rsidRPr="007A5FFA">
        <w:rPr>
          <w:rFonts w:ascii="Times New Roman" w:hAnsi="Times New Roman"/>
          <w:sz w:val="24"/>
          <w:szCs w:val="24"/>
        </w:rPr>
        <w:t xml:space="preserve">      </w:t>
      </w:r>
    </w:p>
    <w:p w:rsidR="00226A78" w:rsidRPr="007A5FFA" w:rsidRDefault="00226A78" w:rsidP="00226A78">
      <w:pPr>
        <w:spacing w:after="0"/>
        <w:rPr>
          <w:rFonts w:ascii="Times New Roman" w:hAnsi="Times New Roman"/>
          <w:sz w:val="24"/>
          <w:szCs w:val="24"/>
        </w:rPr>
      </w:pPr>
      <w:r w:rsidRPr="007A5FFA">
        <w:rPr>
          <w:rFonts w:ascii="Times New Roman" w:hAnsi="Times New Roman"/>
          <w:sz w:val="24"/>
          <w:szCs w:val="24"/>
        </w:rPr>
        <w:t xml:space="preserve">    March -2021</w:t>
      </w:r>
      <w:proofErr w:type="gramStart"/>
      <w:r w:rsidRPr="007A5FFA">
        <w:rPr>
          <w:rFonts w:ascii="Times New Roman" w:hAnsi="Times New Roman"/>
          <w:sz w:val="24"/>
          <w:szCs w:val="24"/>
        </w:rPr>
        <w:t>:completed</w:t>
      </w:r>
      <w:proofErr w:type="gramEnd"/>
      <w:r w:rsidRPr="007A5FFA">
        <w:rPr>
          <w:rFonts w:ascii="Times New Roman" w:hAnsi="Times New Roman"/>
          <w:sz w:val="24"/>
          <w:szCs w:val="24"/>
        </w:rPr>
        <w:t xml:space="preserve"> and attained certificate for completing an online course in Python basics for data science (IBM)(EDX)</w:t>
      </w:r>
    </w:p>
    <w:p w:rsidR="007A5FFA" w:rsidRDefault="007A5FFA" w:rsidP="00226A78">
      <w:pPr>
        <w:spacing w:after="0"/>
        <w:rPr>
          <w:rFonts w:ascii="Times New Roman" w:hAnsi="Times New Roman"/>
          <w:sz w:val="24"/>
          <w:szCs w:val="24"/>
        </w:rPr>
      </w:pPr>
    </w:p>
    <w:p w:rsidR="007A5FFA" w:rsidRDefault="007A5FFA" w:rsidP="00226A78">
      <w:pPr>
        <w:spacing w:after="0"/>
        <w:rPr>
          <w:rFonts w:ascii="Times New Roman" w:hAnsi="Times New Roman"/>
          <w:sz w:val="24"/>
          <w:szCs w:val="24"/>
        </w:rPr>
      </w:pPr>
      <w:r w:rsidRPr="007A5FFA">
        <w:rPr>
          <w:rFonts w:ascii="Times New Roman" w:hAnsi="Times New Roman"/>
          <w:sz w:val="24"/>
          <w:szCs w:val="24"/>
        </w:rPr>
        <w:t xml:space="preserve"> April-2021: completed and attained certificate for completing an online course in AI for </w:t>
      </w:r>
      <w:proofErr w:type="spellStart"/>
      <w:r w:rsidRPr="007A5FFA">
        <w:rPr>
          <w:rFonts w:ascii="Times New Roman" w:hAnsi="Times New Roman"/>
          <w:sz w:val="24"/>
          <w:szCs w:val="24"/>
        </w:rPr>
        <w:t>everyone</w:t>
      </w:r>
      <w:proofErr w:type="gramStart"/>
      <w:r w:rsidRPr="007A5FFA">
        <w:rPr>
          <w:rFonts w:ascii="Times New Roman" w:hAnsi="Times New Roman"/>
          <w:sz w:val="24"/>
          <w:szCs w:val="24"/>
        </w:rPr>
        <w:t>:master</w:t>
      </w:r>
      <w:proofErr w:type="spellEnd"/>
      <w:proofErr w:type="gramEnd"/>
      <w:r w:rsidRPr="007A5FFA">
        <w:rPr>
          <w:rFonts w:ascii="Times New Roman" w:hAnsi="Times New Roman"/>
          <w:sz w:val="24"/>
          <w:szCs w:val="24"/>
        </w:rPr>
        <w:t xml:space="preserve"> the basics(IBM)(EDX)</w:t>
      </w:r>
    </w:p>
    <w:p w:rsidR="007A5FFA" w:rsidRDefault="007A5FFA" w:rsidP="00226A78">
      <w:pPr>
        <w:spacing w:after="0"/>
        <w:rPr>
          <w:rFonts w:ascii="Times New Roman" w:hAnsi="Times New Roman"/>
          <w:sz w:val="24"/>
          <w:szCs w:val="24"/>
        </w:rPr>
      </w:pPr>
    </w:p>
    <w:p w:rsidR="006220C6" w:rsidRPr="007A5FFA" w:rsidRDefault="006220C6" w:rsidP="00226A78">
      <w:pPr>
        <w:spacing w:after="0"/>
        <w:rPr>
          <w:rFonts w:ascii="Times New Roman" w:hAnsi="Times New Roman"/>
          <w:sz w:val="24"/>
          <w:szCs w:val="24"/>
        </w:rPr>
      </w:pPr>
      <w:r w:rsidRPr="007A5FFA">
        <w:rPr>
          <w:rFonts w:ascii="Times New Roman" w:hAnsi="Times New Roman"/>
          <w:sz w:val="24"/>
          <w:szCs w:val="24"/>
        </w:rPr>
        <w:t xml:space="preserve"> May-2021</w:t>
      </w:r>
      <w:proofErr w:type="gramStart"/>
      <w:r w:rsidRPr="007A5FFA">
        <w:rPr>
          <w:rFonts w:ascii="Times New Roman" w:hAnsi="Times New Roman"/>
          <w:sz w:val="24"/>
          <w:szCs w:val="24"/>
        </w:rPr>
        <w:t>:successfully</w:t>
      </w:r>
      <w:proofErr w:type="gramEnd"/>
      <w:r w:rsidRPr="007A5FFA">
        <w:rPr>
          <w:rFonts w:ascii="Times New Roman" w:hAnsi="Times New Roman"/>
          <w:sz w:val="24"/>
          <w:szCs w:val="24"/>
        </w:rPr>
        <w:t xml:space="preserve"> completed and attained a certificate for participating in the Guinness world record event-most users to take an online computer programming lesson in 24 hours.</w:t>
      </w:r>
    </w:p>
    <w:p w:rsidR="007A5FFA" w:rsidRDefault="007A5FFA" w:rsidP="00226A78">
      <w:pPr>
        <w:spacing w:after="0"/>
        <w:rPr>
          <w:rFonts w:ascii="Times New Roman" w:hAnsi="Times New Roman"/>
          <w:sz w:val="24"/>
          <w:szCs w:val="24"/>
        </w:rPr>
      </w:pPr>
    </w:p>
    <w:p w:rsidR="00226A78" w:rsidRPr="007A5FFA" w:rsidRDefault="00226A78" w:rsidP="00226A78">
      <w:pPr>
        <w:spacing w:after="0"/>
        <w:rPr>
          <w:rFonts w:ascii="Times New Roman" w:hAnsi="Times New Roman"/>
          <w:sz w:val="24"/>
          <w:szCs w:val="24"/>
        </w:rPr>
      </w:pPr>
      <w:r w:rsidRPr="00226A78">
        <w:rPr>
          <w:rFonts w:ascii="Monotype Corsiva" w:hAnsi="Monotype Corsiva"/>
          <w:sz w:val="24"/>
          <w:szCs w:val="24"/>
        </w:rPr>
        <w:lastRenderedPageBreak/>
        <w:t xml:space="preserve">    </w:t>
      </w:r>
      <w:r w:rsidRPr="007A5FFA">
        <w:rPr>
          <w:rFonts w:ascii="Times New Roman" w:hAnsi="Times New Roman"/>
          <w:sz w:val="24"/>
          <w:szCs w:val="24"/>
        </w:rPr>
        <w:t>January – February 2021</w:t>
      </w:r>
      <w:proofErr w:type="gramStart"/>
      <w:r w:rsidRPr="007A5FFA">
        <w:rPr>
          <w:rFonts w:ascii="Times New Roman" w:hAnsi="Times New Roman"/>
          <w:sz w:val="24"/>
          <w:szCs w:val="24"/>
        </w:rPr>
        <w:t>:attained</w:t>
      </w:r>
      <w:proofErr w:type="gramEnd"/>
      <w:r w:rsidRPr="007A5FFA">
        <w:rPr>
          <w:rFonts w:ascii="Times New Roman" w:hAnsi="Times New Roman"/>
          <w:sz w:val="24"/>
          <w:szCs w:val="24"/>
        </w:rPr>
        <w:t xml:space="preserve"> certificate for participating in quiz on road safety organized by INDIAN ROAD SAFETY CAMPAIGN And MINISTRY OF ROAD   TRANS    PORT and many more quiz certificate</w:t>
      </w:r>
    </w:p>
    <w:p w:rsidR="00226A78" w:rsidRPr="007A5FFA" w:rsidRDefault="00226A78" w:rsidP="00226A78">
      <w:pPr>
        <w:spacing w:after="0"/>
        <w:rPr>
          <w:rFonts w:ascii="Times New Roman" w:hAnsi="Times New Roman"/>
          <w:sz w:val="24"/>
          <w:szCs w:val="24"/>
        </w:rPr>
      </w:pPr>
    </w:p>
    <w:p w:rsidR="00226A78" w:rsidRPr="00226A78" w:rsidRDefault="00226A78" w:rsidP="00226A78">
      <w:pPr>
        <w:spacing w:after="0"/>
        <w:rPr>
          <w:rFonts w:ascii="Dutch801 XBd BT" w:hAnsi="Dutch801 XBd BT"/>
          <w:sz w:val="36"/>
          <w:szCs w:val="36"/>
        </w:rPr>
      </w:pPr>
      <w:r w:rsidRPr="00226A78">
        <w:rPr>
          <w:rFonts w:ascii="Agency FB" w:hAnsi="Agency FB"/>
          <w:sz w:val="36"/>
          <w:szCs w:val="36"/>
        </w:rPr>
        <w:t xml:space="preserve">    </w:t>
      </w:r>
      <w:r w:rsidRPr="00226A78">
        <w:rPr>
          <w:rFonts w:ascii="Dutch801 XBd BT" w:hAnsi="Dutch801 XBd BT"/>
          <w:sz w:val="36"/>
          <w:szCs w:val="36"/>
          <w:u w:val="single"/>
        </w:rPr>
        <w:t>SIGNATURE</w:t>
      </w:r>
    </w:p>
    <w:p w:rsidR="00226A78" w:rsidRDefault="00226A78" w:rsidP="00226A78">
      <w:pPr>
        <w:spacing w:after="0"/>
        <w:rPr>
          <w:rFonts w:ascii="Agency FB" w:hAnsi="Agency FB"/>
        </w:rPr>
      </w:pPr>
      <w:r>
        <w:rPr>
          <w:rFonts w:ascii="Agency FB" w:hAnsi="Agency FB"/>
          <w:noProof/>
          <w:lang w:eastAsia="en-US"/>
        </w:rPr>
        <w:drawing>
          <wp:inline distT="0" distB="0" distL="0" distR="0">
            <wp:extent cx="1975174" cy="3755863"/>
            <wp:effectExtent l="914400" t="0" r="882326" b="0"/>
            <wp:docPr id="8" name="Picture 4" descr="signvi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vit.jp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1978453" cy="3762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6A78" w:rsidRDefault="00226A78" w:rsidP="00226A78">
      <w:pPr>
        <w:spacing w:after="0"/>
        <w:rPr>
          <w:rFonts w:ascii="Agency FB" w:hAnsi="Agency FB"/>
        </w:rPr>
      </w:pPr>
    </w:p>
    <w:p w:rsidR="00226A78" w:rsidRDefault="00226A78" w:rsidP="00226A78">
      <w:pPr>
        <w:spacing w:after="0"/>
        <w:rPr>
          <w:rFonts w:ascii="Agency FB" w:hAnsi="Agency FB"/>
        </w:rPr>
      </w:pPr>
    </w:p>
    <w:p w:rsidR="00226A78" w:rsidRDefault="00226A78" w:rsidP="00226A78">
      <w:pPr>
        <w:spacing w:after="0"/>
        <w:rPr>
          <w:rFonts w:ascii="Agency FB" w:hAnsi="Agency FB"/>
        </w:rPr>
      </w:pPr>
    </w:p>
    <w:p w:rsidR="00226A78" w:rsidRDefault="00226A78" w:rsidP="00226A78">
      <w:pPr>
        <w:spacing w:after="0"/>
        <w:rPr>
          <w:rFonts w:ascii="Agency FB" w:hAnsi="Agency FB"/>
        </w:rPr>
      </w:pPr>
    </w:p>
    <w:p w:rsidR="00226A78" w:rsidRDefault="00226A78" w:rsidP="00226A78">
      <w:pPr>
        <w:spacing w:after="0"/>
        <w:rPr>
          <w:rFonts w:ascii="Agency FB" w:hAnsi="Agency FB"/>
        </w:rPr>
      </w:pPr>
    </w:p>
    <w:p w:rsidR="00226D93" w:rsidRDefault="00226D93">
      <w:pPr>
        <w:pStyle w:val="NoSpacing"/>
      </w:pPr>
    </w:p>
    <w:tbl>
      <w:tblPr>
        <w:tblpPr w:leftFromText="187" w:rightFromText="187" w:tblpYSpec="bottom"/>
        <w:tblOverlap w:val="never"/>
        <w:tblW w:w="0" w:type="auto"/>
        <w:tblBorders>
          <w:top w:val="dashed" w:sz="4" w:space="0" w:color="808080" w:themeColor="background1" w:themeShade="80"/>
          <w:insideH w:val="dashed" w:sz="4" w:space="0" w:color="auto"/>
          <w:insideV w:val="dashed" w:sz="4" w:space="0" w:color="auto"/>
        </w:tblBorders>
        <w:tblLook w:val="04A0"/>
      </w:tblPr>
      <w:tblGrid>
        <w:gridCol w:w="9576"/>
      </w:tblGrid>
      <w:tr w:rsidR="00226D93">
        <w:trPr>
          <w:trHeight w:val="576"/>
        </w:trPr>
        <w:tc>
          <w:tcPr>
            <w:tcW w:w="9576" w:type="dxa"/>
          </w:tcPr>
          <w:p w:rsidR="00226D93" w:rsidRDefault="00226D93">
            <w:pPr>
              <w:spacing w:after="0" w:line="240" w:lineRule="auto"/>
            </w:pPr>
          </w:p>
        </w:tc>
      </w:tr>
    </w:tbl>
    <w:p w:rsidR="00226D93" w:rsidRDefault="00226D93"/>
    <w:p w:rsidR="00226D93" w:rsidRDefault="00226D93"/>
    <w:sectPr w:rsidR="00226D93" w:rsidSect="00226A78">
      <w:headerReference w:type="even" r:id="rId19"/>
      <w:headerReference w:type="default" r:id="rId20"/>
      <w:footerReference w:type="even" r:id="rId21"/>
      <w:footerReference w:type="default" r:id="rId22"/>
      <w:pgSz w:w="12240" w:h="15840"/>
      <w:pgMar w:top="1440" w:right="1440" w:bottom="1440" w:left="1440" w:header="720" w:footer="720" w:gutter="0"/>
      <w:pgBorders w:offsetFrom="page">
        <w:top w:val="thinThickThinMediumGap" w:sz="24" w:space="24" w:color="528693" w:themeColor="background2" w:themeShade="80"/>
        <w:left w:val="thinThickThinMediumGap" w:sz="24" w:space="24" w:color="528693" w:themeColor="background2" w:themeShade="80"/>
        <w:bottom w:val="thinThickThinMediumGap" w:sz="24" w:space="24" w:color="528693" w:themeColor="background2" w:themeShade="80"/>
        <w:right w:val="thinThickThinMediumGap" w:sz="24" w:space="24" w:color="528693" w:themeColor="background2" w:themeShade="80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B269E" w:rsidRDefault="005B269E">
      <w:pPr>
        <w:spacing w:after="0" w:line="240" w:lineRule="auto"/>
      </w:pPr>
      <w:r>
        <w:separator/>
      </w:r>
    </w:p>
  </w:endnote>
  <w:endnote w:type="continuationSeparator" w:id="0">
    <w:p w:rsidR="005B269E" w:rsidRDefault="005B26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utch801 XBd BT">
    <w:panose1 w:val="02020903060505020304"/>
    <w:charset w:val="00"/>
    <w:family w:val="roman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548" w:rsidRDefault="00C21548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548" w:rsidRDefault="00C21548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548" w:rsidRDefault="00C21548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D93" w:rsidRDefault="00155473">
    <w:pPr>
      <w:pStyle w:val="FooterLeft"/>
    </w:pPr>
    <w:r>
      <w:rPr>
        <w:color w:val="9FB8CD" w:themeColor="accent2"/>
      </w:rPr>
      <w:sym w:font="Wingdings 3" w:char="F07D"/>
    </w:r>
    <w:r>
      <w:t xml:space="preserve"> Page </w:t>
    </w:r>
    <w:r w:rsidR="004A6744">
      <w:fldChar w:fldCharType="begin"/>
    </w:r>
    <w:r>
      <w:instrText xml:space="preserve"> PAGE  \* Arabic  \* MERGEFORMAT </w:instrText>
    </w:r>
    <w:r w:rsidR="004A6744">
      <w:fldChar w:fldCharType="separate"/>
    </w:r>
    <w:r w:rsidR="00226A78">
      <w:rPr>
        <w:noProof/>
      </w:rPr>
      <w:t>2</w:t>
    </w:r>
    <w:r w:rsidR="004A6744">
      <w:rPr>
        <w:noProof/>
      </w:rPr>
      <w:fldChar w:fldCharType="end"/>
    </w:r>
    <w:r>
      <w:t xml:space="preserve"> | </w:t>
    </w:r>
    <w:sdt>
      <w:sdtPr>
        <w:id w:val="121446346"/>
        <w:showingPlcHdr/>
        <w:text/>
      </w:sdtPr>
      <w:sdtContent>
        <w:r>
          <w:t>[Type your phone number]</w:t>
        </w:r>
      </w:sdtContent>
    </w:sdt>
  </w:p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D93" w:rsidRPr="00C21548" w:rsidRDefault="00226D93" w:rsidP="00C21548">
    <w:pPr>
      <w:pStyle w:val="FooterRight"/>
      <w:jc w:val="left"/>
      <w:rPr>
        <w:lang w:val="en-IN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B269E" w:rsidRDefault="005B269E">
      <w:pPr>
        <w:spacing w:after="0" w:line="240" w:lineRule="auto"/>
      </w:pPr>
      <w:r>
        <w:separator/>
      </w:r>
    </w:p>
  </w:footnote>
  <w:footnote w:type="continuationSeparator" w:id="0">
    <w:p w:rsidR="005B269E" w:rsidRDefault="005B26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548" w:rsidRDefault="00C21548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548" w:rsidRDefault="00C21548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548" w:rsidRDefault="00C21548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226D93" w:rsidRDefault="00155473">
    <w:pPr>
      <w:pStyle w:val="HeaderLeft"/>
      <w:jc w:val="right"/>
    </w:pPr>
    <w:r>
      <w:rPr>
        <w:color w:val="9FB8CD" w:themeColor="accent2"/>
      </w:rPr>
      <w:sym w:font="Wingdings 3" w:char="F07D"/>
    </w:r>
    <w:r>
      <w:t xml:space="preserve"> Resume: </w:t>
    </w:r>
    <w:sdt>
      <w:sdtPr>
        <w:id w:val="176770587"/>
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<w:text/>
      </w:sdtPr>
      <w:sdtContent>
        <w:r w:rsidR="00226A78">
          <w:rPr>
            <w:lang w:val="en-IN"/>
          </w:rPr>
          <w:t>barunasissen@gmail.com</w:t>
        </w:r>
      </w:sdtContent>
    </w:sdt>
  </w:p>
</w:hdr>
</file>

<file path=word/header5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21548" w:rsidRPr="00C21548" w:rsidRDefault="00C21548">
    <w:pPr>
      <w:rPr>
        <w:lang w:val="en-IN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7C"/>
    <w:multiLevelType w:val="singleLevel"/>
    <w:tmpl w:val="BDE2132C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5FB8AC5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B69C04E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E4EA9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3F0C434A"/>
    <w:lvl w:ilvl="0">
      <w:start w:val="1"/>
      <w:numFmt w:val="bullet"/>
      <w:pStyle w:val="ListBullet5"/>
      <w:lvlText w:val=""/>
      <w:lvlJc w:val="left"/>
      <w:pPr>
        <w:ind w:left="1800" w:hanging="360"/>
      </w:pPr>
      <w:rPr>
        <w:rFonts w:ascii="Symbol" w:hAnsi="Symbol" w:hint="default"/>
        <w:color w:val="9FB8CD" w:themeColor="accent2"/>
      </w:rPr>
    </w:lvl>
  </w:abstractNum>
  <w:abstractNum w:abstractNumId="5">
    <w:nsid w:val="FFFFFF81"/>
    <w:multiLevelType w:val="singleLevel"/>
    <w:tmpl w:val="78B8BCEC"/>
    <w:lvl w:ilvl="0">
      <w:start w:val="1"/>
      <w:numFmt w:val="bullet"/>
      <w:pStyle w:val="ListBullet4"/>
      <w:lvlText w:val=""/>
      <w:lvlJc w:val="left"/>
      <w:pPr>
        <w:ind w:left="1440" w:hanging="360"/>
      </w:pPr>
      <w:rPr>
        <w:rFonts w:ascii="Symbol" w:hAnsi="Symbol" w:hint="default"/>
        <w:outline w:val="0"/>
        <w:emboss w:val="0"/>
        <w:imprint w:val="0"/>
        <w:color w:val="9FB8CD" w:themeColor="accent2"/>
      </w:rPr>
    </w:lvl>
  </w:abstractNum>
  <w:abstractNum w:abstractNumId="6">
    <w:nsid w:val="FFFFFF82"/>
    <w:multiLevelType w:val="singleLevel"/>
    <w:tmpl w:val="3D9E3420"/>
    <w:lvl w:ilvl="0">
      <w:start w:val="1"/>
      <w:numFmt w:val="bullet"/>
      <w:pStyle w:val="ListBullet3"/>
      <w:lvlText w:val=""/>
      <w:lvlJc w:val="left"/>
      <w:pPr>
        <w:ind w:left="1080" w:hanging="360"/>
      </w:pPr>
      <w:rPr>
        <w:rFonts w:ascii="Wingdings 3" w:hAnsi="Wingdings 3" w:hint="default"/>
        <w:color w:val="FFFFFF" w:themeColor="background1"/>
      </w:rPr>
    </w:lvl>
  </w:abstractNum>
  <w:abstractNum w:abstractNumId="7">
    <w:nsid w:val="FFFFFF83"/>
    <w:multiLevelType w:val="singleLevel"/>
    <w:tmpl w:val="5B846FA6"/>
    <w:lvl w:ilvl="0">
      <w:start w:val="1"/>
      <w:numFmt w:val="bullet"/>
      <w:pStyle w:val="ListBullet2"/>
      <w:lvlText w:val=""/>
      <w:lvlJc w:val="left"/>
      <w:pPr>
        <w:ind w:left="720" w:hanging="360"/>
      </w:pPr>
      <w:rPr>
        <w:rFonts w:ascii="Wingdings 3" w:hAnsi="Wingdings 3" w:hint="default"/>
        <w:color w:val="9FB8CD" w:themeColor="accent2"/>
      </w:rPr>
    </w:lvl>
  </w:abstractNum>
  <w:abstractNum w:abstractNumId="8">
    <w:nsid w:val="FFFFFF88"/>
    <w:multiLevelType w:val="singleLevel"/>
    <w:tmpl w:val="54E8AFA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D4D80CFC"/>
    <w:lvl w:ilvl="0">
      <w:start w:val="1"/>
      <w:numFmt w:val="bullet"/>
      <w:pStyle w:val="ListBullet"/>
      <w:lvlText w:val=""/>
      <w:lvlJc w:val="left"/>
      <w:pPr>
        <w:ind w:left="360" w:hanging="360"/>
      </w:pPr>
      <w:rPr>
        <w:rFonts w:ascii="Wingdings 3" w:hAnsi="Wingdings 3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9FB8CD" w:themeColor="accent2"/>
        <w:vertAlign w:val="baseline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9"/>
  </w:num>
  <w:num w:numId="17">
    <w:abstractNumId w:val="7"/>
  </w:num>
  <w:num w:numId="18">
    <w:abstractNumId w:val="6"/>
  </w:num>
  <w:num w:numId="19">
    <w:abstractNumId w:val="5"/>
  </w:num>
  <w:num w:numId="20">
    <w:abstractNumId w:val="4"/>
  </w:num>
  <w:num w:numId="21">
    <w:abstractNumId w:val="9"/>
  </w:num>
  <w:num w:numId="22">
    <w:abstractNumId w:val="7"/>
  </w:num>
  <w:num w:numId="23">
    <w:abstractNumId w:val="6"/>
  </w:num>
  <w:num w:numId="24">
    <w:abstractNumId w:val="5"/>
  </w:num>
  <w:num w:numId="25">
    <w:abstractNumId w:val="4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removeDateAndTime/>
  <w:hideGrammaticalErrors/>
  <w:proofState w:spelling="clean" w:grammar="clean"/>
  <w:attachedTemplate r:id="rId1"/>
  <w:styleLockQFSet/>
  <w:defaultTabStop w:val="720"/>
  <w:evenAndOddHeaders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21548"/>
    <w:rsid w:val="00155473"/>
    <w:rsid w:val="00226A78"/>
    <w:rsid w:val="00226D93"/>
    <w:rsid w:val="004A6744"/>
    <w:rsid w:val="005B269E"/>
    <w:rsid w:val="006220C6"/>
    <w:rsid w:val="007A5FFA"/>
    <w:rsid w:val="00C2154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undOvr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HAns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36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6D93"/>
    <w:rPr>
      <w:rFonts w:cs="Times New Roman"/>
      <w:color w:val="000000" w:themeColor="text1"/>
      <w:sz w:val="20"/>
      <w:szCs w:val="20"/>
      <w:lang w:eastAsia="ja-JP"/>
    </w:rPr>
  </w:style>
  <w:style w:type="paragraph" w:styleId="Heading1">
    <w:name w:val="heading 1"/>
    <w:basedOn w:val="Normal"/>
    <w:next w:val="Normal"/>
    <w:link w:val="Heading1Char"/>
    <w:uiPriority w:val="9"/>
    <w:semiHidden/>
    <w:unhideWhenUsed/>
    <w:rsid w:val="00226D93"/>
    <w:pPr>
      <w:pBdr>
        <w:top w:val="single" w:sz="6" w:space="1" w:color="9FB8CD" w:themeColor="accent2"/>
        <w:left w:val="single" w:sz="6" w:space="1" w:color="9FB8CD" w:themeColor="accent2"/>
        <w:bottom w:val="single" w:sz="6" w:space="1" w:color="9FB8CD" w:themeColor="accent2"/>
        <w:right w:val="single" w:sz="6" w:space="1" w:color="9FB8CD" w:themeColor="accent2"/>
      </w:pBdr>
      <w:shd w:val="clear" w:color="auto" w:fill="9FB8CD" w:themeFill="accent2"/>
      <w:spacing w:before="300" w:after="40"/>
      <w:outlineLvl w:val="0"/>
    </w:pPr>
    <w:rPr>
      <w:rFonts w:asciiTheme="majorHAnsi" w:hAnsiTheme="majorHAnsi"/>
      <w:color w:val="FFFFFF" w:themeColor="background1"/>
      <w:spacing w:val="5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26D93"/>
    <w:pPr>
      <w:pBdr>
        <w:top w:val="single" w:sz="6" w:space="1" w:color="9FB8CD" w:themeColor="accent2"/>
        <w:left w:val="single" w:sz="48" w:space="1" w:color="9FB8CD" w:themeColor="accent2"/>
        <w:bottom w:val="single" w:sz="6" w:space="1" w:color="9FB8CD" w:themeColor="accent2"/>
        <w:right w:val="single" w:sz="6" w:space="1" w:color="9FB8CD" w:themeColor="accent2"/>
      </w:pBdr>
      <w:spacing w:before="240" w:after="80"/>
      <w:ind w:left="144"/>
      <w:outlineLvl w:val="1"/>
    </w:pPr>
    <w:rPr>
      <w:rFonts w:asciiTheme="majorHAnsi" w:hAnsiTheme="majorHAnsi"/>
      <w:color w:val="628BAD" w:themeColor="accent2" w:themeShade="BF"/>
      <w:spacing w:val="5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26D93"/>
    <w:pPr>
      <w:pBdr>
        <w:top w:val="single" w:sz="6" w:space="1" w:color="A6A6A6" w:themeColor="background1" w:themeShade="A6"/>
        <w:left w:val="single" w:sz="48" w:space="1" w:color="A6A6A6" w:themeColor="background1" w:themeShade="A6"/>
        <w:bottom w:val="single" w:sz="6" w:space="1" w:color="A6A6A6" w:themeColor="background1" w:themeShade="A6"/>
        <w:right w:val="single" w:sz="6" w:space="1" w:color="A6A6A6" w:themeColor="background1" w:themeShade="A6"/>
      </w:pBdr>
      <w:spacing w:before="200" w:after="80"/>
      <w:ind w:left="144"/>
      <w:outlineLvl w:val="2"/>
    </w:pPr>
    <w:rPr>
      <w:rFonts w:asciiTheme="majorHAnsi" w:hAnsiTheme="majorHAnsi"/>
      <w:color w:val="595959" w:themeColor="text1" w:themeTint="A6"/>
      <w:spacing w:val="5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26D93"/>
    <w:pPr>
      <w:pBdr>
        <w:bottom w:val="single" w:sz="6" w:space="1" w:color="A6A6A6" w:themeColor="background1" w:themeShade="A6"/>
      </w:pBdr>
      <w:spacing w:before="200" w:after="80"/>
      <w:outlineLvl w:val="3"/>
    </w:pPr>
    <w:rPr>
      <w:rFonts w:asciiTheme="majorHAnsi" w:hAnsiTheme="majorHAnsi"/>
      <w:color w:val="595959" w:themeColor="text1" w:themeTint="A6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26D93"/>
    <w:pPr>
      <w:pBdr>
        <w:bottom w:val="dashed" w:sz="4" w:space="1" w:color="A6A6A6" w:themeColor="background1" w:themeShade="A6"/>
      </w:pBdr>
      <w:spacing w:before="200" w:after="80"/>
      <w:outlineLvl w:val="4"/>
    </w:pPr>
    <w:rPr>
      <w:rFonts w:asciiTheme="majorHAnsi" w:hAnsiTheme="majorHAnsi"/>
      <w:color w:val="404040" w:themeColor="text1" w:themeTint="BF"/>
      <w:szCs w:val="26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26D93"/>
    <w:pPr>
      <w:spacing w:before="200" w:after="80"/>
      <w:outlineLvl w:val="5"/>
    </w:pPr>
    <w:rPr>
      <w:rFonts w:asciiTheme="majorHAnsi" w:hAnsiTheme="majorHAnsi"/>
      <w:b/>
      <w:color w:val="7F7F7F" w:themeColor="background1" w:themeShade="7F"/>
      <w:sz w:val="1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26D93"/>
    <w:pPr>
      <w:spacing w:before="200" w:after="80"/>
      <w:outlineLvl w:val="6"/>
    </w:pPr>
    <w:rPr>
      <w:rFonts w:asciiTheme="majorHAnsi" w:hAnsiTheme="majorHAnsi"/>
      <w:b/>
      <w:i/>
      <w:color w:val="808080" w:themeColor="background1" w:themeShade="80"/>
      <w:sz w:val="18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26D93"/>
    <w:pPr>
      <w:spacing w:before="200" w:after="80"/>
      <w:outlineLvl w:val="7"/>
    </w:pPr>
    <w:rPr>
      <w:rFonts w:asciiTheme="majorHAnsi" w:hAnsiTheme="majorHAnsi"/>
      <w:color w:val="9FB8CD" w:themeColor="accent2"/>
      <w:sz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26D93"/>
    <w:pPr>
      <w:spacing w:before="200" w:after="80"/>
      <w:outlineLvl w:val="8"/>
    </w:pPr>
    <w:rPr>
      <w:rFonts w:asciiTheme="majorHAnsi" w:hAnsiTheme="majorHAnsi"/>
      <w:i/>
      <w:color w:val="9FB8CD" w:themeColor="accent2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1"/>
    <w:rsid w:val="00226D9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basedOn w:val="Normal"/>
    <w:link w:val="NoSpacingChar"/>
    <w:uiPriority w:val="99"/>
    <w:qFormat/>
    <w:rsid w:val="00226D9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226D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6D93"/>
    <w:rPr>
      <w:rFonts w:cs="Times New Roman"/>
      <w:color w:val="000000" w:themeColor="text1"/>
      <w:sz w:val="20"/>
      <w:szCs w:val="20"/>
      <w:lang w:eastAsia="ja-JP"/>
    </w:rPr>
  </w:style>
  <w:style w:type="paragraph" w:styleId="Footer">
    <w:name w:val="footer"/>
    <w:basedOn w:val="Normal"/>
    <w:link w:val="FooterChar"/>
    <w:uiPriority w:val="99"/>
    <w:unhideWhenUsed/>
    <w:rsid w:val="00226D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6D93"/>
    <w:rPr>
      <w:rFonts w:cs="Times New Roman"/>
      <w:color w:val="000000" w:themeColor="text1"/>
      <w:sz w:val="20"/>
      <w:szCs w:val="20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6D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6D93"/>
    <w:rPr>
      <w:rFonts w:ascii="Tahoma" w:hAnsi="Tahoma" w:cs="Tahoma"/>
      <w:color w:val="000000" w:themeColor="text1"/>
      <w:sz w:val="16"/>
      <w:szCs w:val="16"/>
      <w:lang w:eastAsia="ja-JP"/>
    </w:rPr>
  </w:style>
  <w:style w:type="paragraph" w:styleId="ListBullet">
    <w:name w:val="List Bullet"/>
    <w:basedOn w:val="Normal"/>
    <w:uiPriority w:val="36"/>
    <w:unhideWhenUsed/>
    <w:qFormat/>
    <w:rsid w:val="00226D93"/>
    <w:pPr>
      <w:numPr>
        <w:numId w:val="26"/>
      </w:numPr>
      <w:spacing w:after="120"/>
      <w:contextualSpacing/>
    </w:pPr>
  </w:style>
  <w:style w:type="paragraph" w:customStyle="1" w:styleId="Section">
    <w:name w:val="Section"/>
    <w:basedOn w:val="Normal"/>
    <w:next w:val="Normal"/>
    <w:link w:val="SectionChar"/>
    <w:uiPriority w:val="1"/>
    <w:qFormat/>
    <w:rsid w:val="00226D93"/>
    <w:pPr>
      <w:spacing w:after="120" w:line="240" w:lineRule="auto"/>
      <w:contextualSpacing/>
    </w:pPr>
    <w:rPr>
      <w:rFonts w:asciiTheme="majorHAnsi" w:hAnsiTheme="majorHAnsi"/>
      <w:b/>
      <w:color w:val="9FB8CD" w:themeColor="accent2"/>
      <w:sz w:val="24"/>
    </w:rPr>
  </w:style>
  <w:style w:type="paragraph" w:customStyle="1" w:styleId="Subsection">
    <w:name w:val="Subsection"/>
    <w:basedOn w:val="Normal"/>
    <w:link w:val="SubsectionChar"/>
    <w:uiPriority w:val="3"/>
    <w:qFormat/>
    <w:rsid w:val="00226D93"/>
    <w:pPr>
      <w:spacing w:before="40" w:after="80" w:line="240" w:lineRule="auto"/>
    </w:pPr>
    <w:rPr>
      <w:rFonts w:asciiTheme="majorHAnsi" w:hAnsiTheme="majorHAnsi"/>
      <w:b/>
      <w:color w:val="727CA3" w:themeColor="accent1"/>
      <w:sz w:val="18"/>
    </w:rPr>
  </w:style>
  <w:style w:type="paragraph" w:styleId="Quote">
    <w:name w:val="Quote"/>
    <w:basedOn w:val="Normal"/>
    <w:link w:val="QuoteChar"/>
    <w:uiPriority w:val="29"/>
    <w:qFormat/>
    <w:rsid w:val="00226D93"/>
    <w:rPr>
      <w:i/>
      <w:color w:val="7F7F7F" w:themeColor="background1" w:themeShade="7F"/>
    </w:rPr>
  </w:style>
  <w:style w:type="character" w:customStyle="1" w:styleId="QuoteChar">
    <w:name w:val="Quote Char"/>
    <w:basedOn w:val="DefaultParagraphFont"/>
    <w:link w:val="Quote"/>
    <w:uiPriority w:val="29"/>
    <w:rsid w:val="00226D93"/>
    <w:rPr>
      <w:rFonts w:cs="Times New Roman"/>
      <w:i/>
      <w:color w:val="7F7F7F" w:themeColor="background1" w:themeShade="7F"/>
      <w:sz w:val="20"/>
      <w:szCs w:val="20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26D93"/>
    <w:rPr>
      <w:rFonts w:asciiTheme="majorHAnsi" w:hAnsiTheme="majorHAnsi" w:cs="Times New Roman"/>
      <w:color w:val="628BAD" w:themeColor="accent2" w:themeShade="BF"/>
      <w:spacing w:val="5"/>
      <w:sz w:val="20"/>
      <w:szCs w:val="28"/>
      <w:lang w:eastAsia="ja-JP"/>
    </w:rPr>
  </w:style>
  <w:style w:type="paragraph" w:customStyle="1" w:styleId="PersonalName">
    <w:name w:val="Personal Name"/>
    <w:basedOn w:val="NoSpacing"/>
    <w:link w:val="PersonalNameChar"/>
    <w:uiPriority w:val="1"/>
    <w:qFormat/>
    <w:rsid w:val="00226D93"/>
    <w:pPr>
      <w:jc w:val="right"/>
    </w:pPr>
    <w:rPr>
      <w:rFonts w:asciiTheme="majorHAnsi" w:hAnsiTheme="majorHAnsi"/>
      <w:noProof/>
      <w:color w:val="525A7D" w:themeColor="accent1" w:themeShade="BF"/>
      <w:sz w:val="40"/>
      <w:szCs w:val="40"/>
    </w:rPr>
  </w:style>
  <w:style w:type="paragraph" w:styleId="ListBullet2">
    <w:name w:val="List Bullet 2"/>
    <w:basedOn w:val="Normal"/>
    <w:uiPriority w:val="36"/>
    <w:semiHidden/>
    <w:unhideWhenUsed/>
    <w:qFormat/>
    <w:rsid w:val="00226D93"/>
    <w:pPr>
      <w:numPr>
        <w:numId w:val="27"/>
      </w:numPr>
      <w:spacing w:after="1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226D93"/>
    <w:rPr>
      <w:color w:val="B292CA" w:themeColor="hyperlink"/>
      <w:u w:val="single"/>
    </w:rPr>
  </w:style>
  <w:style w:type="character" w:styleId="BookTitle">
    <w:name w:val="Book Title"/>
    <w:basedOn w:val="DefaultParagraphFont"/>
    <w:uiPriority w:val="33"/>
    <w:qFormat/>
    <w:rsid w:val="00226D93"/>
    <w:rPr>
      <w:rFonts w:asciiTheme="majorHAnsi" w:hAnsiTheme="majorHAnsi" w:cs="Times New Roman"/>
      <w:i/>
      <w:color w:val="8E736A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rsid w:val="00226D93"/>
    <w:pPr>
      <w:spacing w:after="0" w:line="240" w:lineRule="auto"/>
    </w:pPr>
    <w:rPr>
      <w:rFonts w:asciiTheme="majorHAnsi" w:hAnsiTheme="majorHAnsi"/>
      <w:bCs/>
      <w:color w:val="9FB8CD" w:themeColor="accent2"/>
      <w:sz w:val="16"/>
      <w:szCs w:val="18"/>
    </w:rPr>
  </w:style>
  <w:style w:type="character" w:styleId="Emphasis">
    <w:name w:val="Emphasis"/>
    <w:uiPriority w:val="20"/>
    <w:qFormat/>
    <w:rsid w:val="00226D93"/>
    <w:rPr>
      <w:b/>
      <w:i/>
      <w:spacing w:val="0"/>
    </w:rPr>
  </w:style>
  <w:style w:type="character" w:customStyle="1" w:styleId="NoSpacingChar">
    <w:name w:val="No Spacing Char"/>
    <w:basedOn w:val="DefaultParagraphFont"/>
    <w:link w:val="NoSpacing"/>
    <w:uiPriority w:val="99"/>
    <w:rsid w:val="00226D93"/>
    <w:rPr>
      <w:rFonts w:cs="Times New Roman"/>
      <w:color w:val="000000" w:themeColor="text1"/>
      <w:sz w:val="20"/>
      <w:szCs w:val="20"/>
      <w:lang w:eastAsia="ja-JP"/>
    </w:rPr>
  </w:style>
  <w:style w:type="character" w:customStyle="1" w:styleId="Heading1Char">
    <w:name w:val="Heading 1 Char"/>
    <w:basedOn w:val="DefaultParagraphFont"/>
    <w:link w:val="Heading1"/>
    <w:uiPriority w:val="9"/>
    <w:semiHidden/>
    <w:rsid w:val="00226D93"/>
    <w:rPr>
      <w:rFonts w:asciiTheme="majorHAnsi" w:hAnsiTheme="majorHAnsi" w:cs="Times New Roman"/>
      <w:color w:val="FFFFFF" w:themeColor="background1"/>
      <w:spacing w:val="5"/>
      <w:sz w:val="20"/>
      <w:szCs w:val="32"/>
      <w:shd w:val="clear" w:color="auto" w:fill="9FB8CD" w:themeFill="accent2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26D93"/>
    <w:rPr>
      <w:rFonts w:asciiTheme="majorHAnsi" w:hAnsiTheme="majorHAnsi" w:cs="Times New Roman"/>
      <w:color w:val="595959" w:themeColor="text1" w:themeTint="A6"/>
      <w:spacing w:val="5"/>
      <w:sz w:val="20"/>
      <w:szCs w:val="24"/>
      <w:lang w:eastAsia="ja-JP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26D93"/>
    <w:rPr>
      <w:rFonts w:asciiTheme="majorHAnsi" w:hAnsiTheme="majorHAnsi" w:cs="Times New Roman"/>
      <w:color w:val="595959" w:themeColor="text1" w:themeTint="A6"/>
      <w:sz w:val="20"/>
      <w:lang w:eastAsia="ja-JP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26D93"/>
    <w:rPr>
      <w:rFonts w:asciiTheme="majorHAnsi" w:hAnsiTheme="majorHAnsi" w:cs="Times New Roman"/>
      <w:color w:val="404040" w:themeColor="text1" w:themeTint="BF"/>
      <w:sz w:val="20"/>
      <w:szCs w:val="26"/>
      <w:lang w:eastAsia="ja-JP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26D93"/>
    <w:rPr>
      <w:rFonts w:asciiTheme="majorHAnsi" w:hAnsiTheme="majorHAnsi" w:cs="Times New Roman"/>
      <w:b/>
      <w:color w:val="7F7F7F" w:themeColor="background1" w:themeShade="7F"/>
      <w:sz w:val="18"/>
      <w:szCs w:val="20"/>
      <w:lang w:eastAsia="ja-JP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26D93"/>
    <w:rPr>
      <w:rFonts w:asciiTheme="majorHAnsi" w:hAnsiTheme="majorHAnsi" w:cs="Times New Roman"/>
      <w:b/>
      <w:i/>
      <w:color w:val="808080" w:themeColor="background1" w:themeShade="80"/>
      <w:sz w:val="18"/>
      <w:szCs w:val="20"/>
      <w:lang w:eastAsia="ja-JP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26D93"/>
    <w:rPr>
      <w:rFonts w:asciiTheme="majorHAnsi" w:hAnsiTheme="majorHAnsi" w:cs="Times New Roman"/>
      <w:color w:val="9FB8CD" w:themeColor="accent2"/>
      <w:sz w:val="18"/>
      <w:szCs w:val="20"/>
      <w:lang w:eastAsia="ja-JP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26D93"/>
    <w:rPr>
      <w:rFonts w:asciiTheme="majorHAnsi" w:hAnsiTheme="majorHAnsi" w:cs="Times New Roman"/>
      <w:i/>
      <w:color w:val="9FB8CD" w:themeColor="accent2"/>
      <w:sz w:val="18"/>
      <w:szCs w:val="20"/>
      <w:lang w:eastAsia="ja-JP"/>
    </w:rPr>
  </w:style>
  <w:style w:type="character" w:styleId="IntenseEmphasis">
    <w:name w:val="Intense Emphasis"/>
    <w:basedOn w:val="DefaultParagraphFont"/>
    <w:uiPriority w:val="21"/>
    <w:qFormat/>
    <w:rsid w:val="00226D93"/>
    <w:rPr>
      <w:rFonts w:cs="Times New Roman"/>
      <w:b/>
      <w:i/>
      <w:color w:val="BAC737" w:themeColor="accent3" w:themeShade="BF"/>
      <w:sz w:val="20"/>
      <w:szCs w:val="20"/>
    </w:rPr>
  </w:style>
  <w:style w:type="paragraph" w:styleId="IntenseQuote">
    <w:name w:val="Intense Quote"/>
    <w:basedOn w:val="Normal"/>
    <w:link w:val="IntenseQuoteChar"/>
    <w:uiPriority w:val="30"/>
    <w:qFormat/>
    <w:rsid w:val="00226D93"/>
    <w:pPr>
      <w:pBdr>
        <w:top w:val="single" w:sz="6" w:space="10" w:color="628BAD" w:themeColor="accent2" w:themeShade="BF"/>
        <w:left w:val="single" w:sz="6" w:space="10" w:color="628BAD" w:themeColor="accent2" w:themeShade="BF"/>
        <w:bottom w:val="single" w:sz="6" w:space="10" w:color="628BAD" w:themeColor="accent2" w:themeShade="BF"/>
        <w:right w:val="single" w:sz="6" w:space="10" w:color="628BAD" w:themeColor="accent2" w:themeShade="BF"/>
      </w:pBdr>
      <w:shd w:val="clear" w:color="auto" w:fill="9FB8CD" w:themeFill="accent2"/>
      <w:ind w:left="720" w:right="720"/>
      <w:jc w:val="center"/>
    </w:pPr>
    <w:rPr>
      <w:rFonts w:asciiTheme="majorHAnsi" w:hAnsiTheme="majorHAnsi"/>
      <w:i/>
      <w:color w:val="FFFFFF" w:themeColor="background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26D93"/>
    <w:rPr>
      <w:rFonts w:asciiTheme="majorHAnsi" w:hAnsiTheme="majorHAnsi" w:cs="Times New Roman"/>
      <w:i/>
      <w:color w:val="FFFFFF" w:themeColor="background1"/>
      <w:sz w:val="20"/>
      <w:szCs w:val="20"/>
      <w:shd w:val="clear" w:color="auto" w:fill="9FB8CD" w:themeFill="accent2"/>
      <w:lang w:eastAsia="ja-JP"/>
    </w:rPr>
  </w:style>
  <w:style w:type="character" w:styleId="IntenseReference">
    <w:name w:val="Intense Reference"/>
    <w:basedOn w:val="DefaultParagraphFont"/>
    <w:uiPriority w:val="32"/>
    <w:qFormat/>
    <w:rsid w:val="00226D93"/>
    <w:rPr>
      <w:rFonts w:cs="Times New Roman"/>
      <w:b/>
      <w:color w:val="525A7D" w:themeColor="accent1" w:themeShade="BF"/>
      <w:sz w:val="20"/>
      <w:szCs w:val="20"/>
      <w:u w:val="single"/>
    </w:rPr>
  </w:style>
  <w:style w:type="paragraph" w:styleId="ListBullet3">
    <w:name w:val="List Bullet 3"/>
    <w:basedOn w:val="Normal"/>
    <w:uiPriority w:val="36"/>
    <w:semiHidden/>
    <w:unhideWhenUsed/>
    <w:qFormat/>
    <w:rsid w:val="00226D93"/>
    <w:pPr>
      <w:numPr>
        <w:numId w:val="28"/>
      </w:numPr>
      <w:spacing w:after="120"/>
      <w:contextualSpacing/>
    </w:pPr>
  </w:style>
  <w:style w:type="paragraph" w:styleId="ListBullet4">
    <w:name w:val="List Bullet 4"/>
    <w:basedOn w:val="Normal"/>
    <w:uiPriority w:val="36"/>
    <w:semiHidden/>
    <w:unhideWhenUsed/>
    <w:qFormat/>
    <w:rsid w:val="00226D93"/>
    <w:pPr>
      <w:numPr>
        <w:numId w:val="29"/>
      </w:numPr>
      <w:spacing w:after="120"/>
      <w:contextualSpacing/>
    </w:pPr>
  </w:style>
  <w:style w:type="paragraph" w:styleId="ListBullet5">
    <w:name w:val="List Bullet 5"/>
    <w:basedOn w:val="Normal"/>
    <w:uiPriority w:val="36"/>
    <w:semiHidden/>
    <w:unhideWhenUsed/>
    <w:qFormat/>
    <w:rsid w:val="00226D93"/>
    <w:pPr>
      <w:numPr>
        <w:numId w:val="30"/>
      </w:numPr>
      <w:spacing w:after="120"/>
      <w:contextualSpacing/>
    </w:pPr>
  </w:style>
  <w:style w:type="character" w:styleId="Strong">
    <w:name w:val="Strong"/>
    <w:uiPriority w:val="22"/>
    <w:qFormat/>
    <w:rsid w:val="00226D93"/>
    <w:rPr>
      <w:rFonts w:asciiTheme="minorHAnsi" w:hAnsiTheme="minorHAnsi"/>
      <w:b/>
      <w:color w:val="9FB8CD" w:themeColor="accent2"/>
    </w:rPr>
  </w:style>
  <w:style w:type="character" w:styleId="SubtleEmphasis">
    <w:name w:val="Subtle Emphasis"/>
    <w:basedOn w:val="DefaultParagraphFont"/>
    <w:uiPriority w:val="19"/>
    <w:qFormat/>
    <w:rsid w:val="00226D93"/>
    <w:rPr>
      <w:rFonts w:cs="Times New Roman"/>
      <w:i/>
      <w:color w:val="737373" w:themeColor="text1" w:themeTint="8C"/>
      <w:kern w:val="16"/>
      <w:sz w:val="20"/>
      <w:szCs w:val="24"/>
    </w:rPr>
  </w:style>
  <w:style w:type="character" w:styleId="SubtleReference">
    <w:name w:val="Subtle Reference"/>
    <w:basedOn w:val="DefaultParagraphFont"/>
    <w:uiPriority w:val="31"/>
    <w:qFormat/>
    <w:rsid w:val="00226D93"/>
    <w:rPr>
      <w:rFonts w:cs="Times New Roman"/>
      <w:color w:val="737373" w:themeColor="text1" w:themeTint="8C"/>
      <w:sz w:val="20"/>
      <w:szCs w:val="20"/>
      <w:u w:val="single"/>
    </w:rPr>
  </w:style>
  <w:style w:type="paragraph" w:styleId="TOC1">
    <w:name w:val="toc 1"/>
    <w:basedOn w:val="Normal"/>
    <w:next w:val="Normal"/>
    <w:autoRedefine/>
    <w:uiPriority w:val="99"/>
    <w:semiHidden/>
    <w:unhideWhenUsed/>
    <w:qFormat/>
    <w:rsid w:val="00226D93"/>
    <w:pPr>
      <w:tabs>
        <w:tab w:val="right" w:leader="dot" w:pos="8630"/>
      </w:tabs>
      <w:spacing w:after="40" w:line="240" w:lineRule="auto"/>
    </w:pPr>
    <w:rPr>
      <w:smallCaps/>
      <w:noProof/>
      <w:color w:val="9FB8CD" w:themeColor="accent2"/>
    </w:rPr>
  </w:style>
  <w:style w:type="paragraph" w:styleId="TOC2">
    <w:name w:val="toc 2"/>
    <w:basedOn w:val="Normal"/>
    <w:next w:val="Normal"/>
    <w:autoRedefine/>
    <w:uiPriority w:val="99"/>
    <w:semiHidden/>
    <w:unhideWhenUsed/>
    <w:qFormat/>
    <w:rsid w:val="00226D93"/>
    <w:pPr>
      <w:tabs>
        <w:tab w:val="right" w:leader="dot" w:pos="8630"/>
      </w:tabs>
      <w:spacing w:after="40" w:line="240" w:lineRule="auto"/>
      <w:ind w:left="216"/>
    </w:pPr>
    <w:rPr>
      <w:smallCaps/>
      <w:noProof/>
    </w:rPr>
  </w:style>
  <w:style w:type="paragraph" w:styleId="TOC3">
    <w:name w:val="toc 3"/>
    <w:basedOn w:val="Normal"/>
    <w:next w:val="Normal"/>
    <w:autoRedefine/>
    <w:uiPriority w:val="99"/>
    <w:semiHidden/>
    <w:unhideWhenUsed/>
    <w:qFormat/>
    <w:rsid w:val="00226D93"/>
    <w:pPr>
      <w:tabs>
        <w:tab w:val="right" w:leader="dot" w:pos="8630"/>
      </w:tabs>
      <w:spacing w:after="40" w:line="240" w:lineRule="auto"/>
      <w:ind w:left="446"/>
    </w:pPr>
    <w:rPr>
      <w:smallCaps/>
      <w:noProof/>
    </w:rPr>
  </w:style>
  <w:style w:type="paragraph" w:styleId="TOC4">
    <w:name w:val="toc 4"/>
    <w:basedOn w:val="Normal"/>
    <w:next w:val="Normal"/>
    <w:autoRedefine/>
    <w:uiPriority w:val="99"/>
    <w:semiHidden/>
    <w:unhideWhenUsed/>
    <w:qFormat/>
    <w:rsid w:val="00226D93"/>
    <w:pPr>
      <w:tabs>
        <w:tab w:val="right" w:leader="dot" w:pos="8630"/>
      </w:tabs>
      <w:spacing w:after="40" w:line="240" w:lineRule="auto"/>
      <w:ind w:left="662"/>
    </w:pPr>
    <w:rPr>
      <w:smallCaps/>
      <w:noProof/>
    </w:rPr>
  </w:style>
  <w:style w:type="paragraph" w:styleId="TOC5">
    <w:name w:val="toc 5"/>
    <w:basedOn w:val="Normal"/>
    <w:next w:val="Normal"/>
    <w:autoRedefine/>
    <w:uiPriority w:val="99"/>
    <w:semiHidden/>
    <w:unhideWhenUsed/>
    <w:qFormat/>
    <w:rsid w:val="00226D93"/>
    <w:pPr>
      <w:tabs>
        <w:tab w:val="right" w:leader="dot" w:pos="8630"/>
      </w:tabs>
      <w:spacing w:after="40" w:line="240" w:lineRule="auto"/>
      <w:ind w:left="878"/>
    </w:pPr>
    <w:rPr>
      <w:smallCaps/>
      <w:noProof/>
    </w:rPr>
  </w:style>
  <w:style w:type="paragraph" w:styleId="TOC6">
    <w:name w:val="toc 6"/>
    <w:basedOn w:val="Normal"/>
    <w:next w:val="Normal"/>
    <w:autoRedefine/>
    <w:uiPriority w:val="99"/>
    <w:semiHidden/>
    <w:unhideWhenUsed/>
    <w:qFormat/>
    <w:rsid w:val="00226D93"/>
    <w:pPr>
      <w:tabs>
        <w:tab w:val="right" w:leader="dot" w:pos="8630"/>
      </w:tabs>
      <w:spacing w:after="40" w:line="240" w:lineRule="auto"/>
      <w:ind w:left="1094"/>
    </w:pPr>
    <w:rPr>
      <w:smallCaps/>
      <w:noProof/>
    </w:rPr>
  </w:style>
  <w:style w:type="paragraph" w:styleId="TOC7">
    <w:name w:val="toc 7"/>
    <w:basedOn w:val="Normal"/>
    <w:next w:val="Normal"/>
    <w:autoRedefine/>
    <w:uiPriority w:val="99"/>
    <w:semiHidden/>
    <w:unhideWhenUsed/>
    <w:qFormat/>
    <w:rsid w:val="00226D93"/>
    <w:pPr>
      <w:tabs>
        <w:tab w:val="right" w:leader="dot" w:pos="8630"/>
      </w:tabs>
      <w:spacing w:after="40" w:line="240" w:lineRule="auto"/>
      <w:ind w:left="1325"/>
    </w:pPr>
    <w:rPr>
      <w:smallCaps/>
      <w:noProof/>
    </w:rPr>
  </w:style>
  <w:style w:type="paragraph" w:styleId="TOC8">
    <w:name w:val="toc 8"/>
    <w:basedOn w:val="Normal"/>
    <w:next w:val="Normal"/>
    <w:autoRedefine/>
    <w:uiPriority w:val="99"/>
    <w:semiHidden/>
    <w:unhideWhenUsed/>
    <w:qFormat/>
    <w:rsid w:val="00226D93"/>
    <w:pPr>
      <w:tabs>
        <w:tab w:val="right" w:leader="dot" w:pos="8630"/>
      </w:tabs>
      <w:spacing w:after="40" w:line="240" w:lineRule="auto"/>
      <w:ind w:left="1540"/>
    </w:pPr>
    <w:rPr>
      <w:smallCaps/>
      <w:noProof/>
    </w:rPr>
  </w:style>
  <w:style w:type="paragraph" w:styleId="TOC9">
    <w:name w:val="toc 9"/>
    <w:basedOn w:val="Normal"/>
    <w:next w:val="Normal"/>
    <w:autoRedefine/>
    <w:uiPriority w:val="99"/>
    <w:semiHidden/>
    <w:unhideWhenUsed/>
    <w:qFormat/>
    <w:rsid w:val="00226D93"/>
    <w:pPr>
      <w:tabs>
        <w:tab w:val="right" w:leader="dot" w:pos="8630"/>
      </w:tabs>
      <w:spacing w:after="40" w:line="240" w:lineRule="auto"/>
      <w:ind w:left="1760"/>
    </w:pPr>
    <w:rPr>
      <w:smallCaps/>
      <w:noProof/>
    </w:rPr>
  </w:style>
  <w:style w:type="paragraph" w:customStyle="1" w:styleId="SendersAddress">
    <w:name w:val="Sender's Address"/>
    <w:basedOn w:val="NoSpacing"/>
    <w:link w:val="SendersAddressChar"/>
    <w:uiPriority w:val="1"/>
    <w:semiHidden/>
    <w:unhideWhenUsed/>
    <w:qFormat/>
    <w:rsid w:val="00226D93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szCs w:val="18"/>
    </w:rPr>
  </w:style>
  <w:style w:type="paragraph" w:styleId="Subtitle">
    <w:name w:val="Subtitle"/>
    <w:basedOn w:val="Normal"/>
    <w:link w:val="SubtitleChar"/>
    <w:uiPriority w:val="11"/>
    <w:semiHidden/>
    <w:unhideWhenUsed/>
    <w:qFormat/>
    <w:rsid w:val="00226D93"/>
    <w:pPr>
      <w:spacing w:after="720" w:line="240" w:lineRule="auto"/>
    </w:pPr>
    <w:rPr>
      <w:rFonts w:asciiTheme="majorHAnsi" w:hAnsiTheme="majorHAnsi" w:cstheme="minorHAnsi"/>
      <w:color w:val="9FB8CD" w:themeColor="accent2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226D93"/>
    <w:rPr>
      <w:rFonts w:asciiTheme="majorHAnsi" w:hAnsiTheme="majorHAnsi"/>
      <w:color w:val="9FB8CD" w:themeColor="accent2"/>
      <w:sz w:val="24"/>
      <w:szCs w:val="24"/>
      <w:lang w:eastAsia="ja-JP"/>
    </w:rPr>
  </w:style>
  <w:style w:type="paragraph" w:styleId="Title">
    <w:name w:val="Title"/>
    <w:basedOn w:val="Normal"/>
    <w:link w:val="TitleChar"/>
    <w:uiPriority w:val="10"/>
    <w:semiHidden/>
    <w:unhideWhenUsed/>
    <w:qFormat/>
    <w:rsid w:val="00226D93"/>
    <w:pPr>
      <w:spacing w:line="240" w:lineRule="auto"/>
    </w:pPr>
    <w:rPr>
      <w:rFonts w:asciiTheme="majorHAnsi" w:hAnsiTheme="majorHAnsi"/>
      <w:color w:val="9FB8CD" w:themeColor="accent2"/>
      <w:sz w:val="52"/>
      <w:szCs w:val="48"/>
    </w:rPr>
  </w:style>
  <w:style w:type="character" w:customStyle="1" w:styleId="TitleChar">
    <w:name w:val="Title Char"/>
    <w:basedOn w:val="DefaultParagraphFont"/>
    <w:link w:val="Title"/>
    <w:uiPriority w:val="10"/>
    <w:semiHidden/>
    <w:rsid w:val="00226D93"/>
    <w:rPr>
      <w:rFonts w:asciiTheme="majorHAnsi" w:hAnsiTheme="majorHAnsi" w:cs="Times New Roman"/>
      <w:color w:val="9FB8CD" w:themeColor="accent2"/>
      <w:sz w:val="52"/>
      <w:szCs w:val="48"/>
      <w:lang w:eastAsia="ja-JP"/>
    </w:rPr>
  </w:style>
  <w:style w:type="character" w:customStyle="1" w:styleId="PersonalNameChar">
    <w:name w:val="Personal Name Char"/>
    <w:basedOn w:val="NoSpacingChar"/>
    <w:link w:val="PersonalName"/>
    <w:uiPriority w:val="1"/>
    <w:rsid w:val="00226D93"/>
    <w:rPr>
      <w:rFonts w:asciiTheme="majorHAnsi" w:hAnsiTheme="majorHAnsi" w:cs="Times New Roman"/>
      <w:noProof/>
      <w:color w:val="525A7D" w:themeColor="accent1" w:themeShade="BF"/>
      <w:sz w:val="40"/>
      <w:szCs w:val="40"/>
      <w:lang w:eastAsia="ja-JP"/>
    </w:rPr>
  </w:style>
  <w:style w:type="character" w:customStyle="1" w:styleId="SectionChar">
    <w:name w:val="Section Char"/>
    <w:basedOn w:val="DefaultParagraphFont"/>
    <w:link w:val="Section"/>
    <w:uiPriority w:val="1"/>
    <w:rsid w:val="00226D93"/>
    <w:rPr>
      <w:rFonts w:asciiTheme="majorHAnsi" w:hAnsiTheme="majorHAnsi" w:cs="Times New Roman"/>
      <w:b/>
      <w:color w:val="9FB8CD" w:themeColor="accent2"/>
      <w:sz w:val="24"/>
      <w:szCs w:val="20"/>
      <w:lang w:eastAsia="ja-JP"/>
    </w:rPr>
  </w:style>
  <w:style w:type="character" w:customStyle="1" w:styleId="SubsectionChar">
    <w:name w:val="Subsection Char"/>
    <w:basedOn w:val="DefaultParagraphFont"/>
    <w:link w:val="Subsection"/>
    <w:uiPriority w:val="3"/>
    <w:rsid w:val="00226D9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character" w:customStyle="1" w:styleId="SendersAddressChar">
    <w:name w:val="Sender's Address Char"/>
    <w:basedOn w:val="NoSpacingChar"/>
    <w:link w:val="SendersAddress"/>
    <w:uiPriority w:val="1"/>
    <w:rsid w:val="00226D93"/>
    <w:rPr>
      <w:rFonts w:asciiTheme="majorHAnsi" w:hAnsiTheme="majorHAnsi" w:cs="Times New Roman"/>
      <w:color w:val="9FB8CD" w:themeColor="accent2"/>
      <w:sz w:val="18"/>
      <w:szCs w:val="18"/>
      <w:lang w:eastAsia="ja-JP"/>
    </w:rPr>
  </w:style>
  <w:style w:type="character" w:styleId="PlaceholderText">
    <w:name w:val="Placeholder Text"/>
    <w:basedOn w:val="DefaultParagraphFont"/>
    <w:uiPriority w:val="99"/>
    <w:unhideWhenUsed/>
    <w:rsid w:val="00226D93"/>
    <w:rPr>
      <w:color w:val="808080"/>
    </w:rPr>
  </w:style>
  <w:style w:type="paragraph" w:customStyle="1" w:styleId="SubsectionDate">
    <w:name w:val="Subsection Date"/>
    <w:basedOn w:val="Section"/>
    <w:link w:val="SubsectionDateChar"/>
    <w:uiPriority w:val="4"/>
    <w:qFormat/>
    <w:rsid w:val="00226D93"/>
    <w:rPr>
      <w:color w:val="727CA3" w:themeColor="accent1"/>
      <w:sz w:val="18"/>
    </w:rPr>
  </w:style>
  <w:style w:type="paragraph" w:customStyle="1" w:styleId="SubsectionText">
    <w:name w:val="Subsection Text"/>
    <w:basedOn w:val="Normal"/>
    <w:uiPriority w:val="5"/>
    <w:qFormat/>
    <w:rsid w:val="00226D93"/>
    <w:pPr>
      <w:spacing w:after="320"/>
      <w:contextualSpacing/>
    </w:pPr>
  </w:style>
  <w:style w:type="character" w:customStyle="1" w:styleId="SubsectionDateChar">
    <w:name w:val="Subsection Date Char"/>
    <w:basedOn w:val="SubsectionChar"/>
    <w:link w:val="SubsectionDate"/>
    <w:uiPriority w:val="4"/>
    <w:rsid w:val="00226D93"/>
    <w:rPr>
      <w:rFonts w:asciiTheme="majorHAnsi" w:hAnsiTheme="majorHAnsi" w:cs="Times New Roman"/>
      <w:b/>
      <w:color w:val="727CA3" w:themeColor="accent1"/>
      <w:sz w:val="18"/>
      <w:szCs w:val="20"/>
      <w:lang w:eastAsia="ja-JP"/>
    </w:rPr>
  </w:style>
  <w:style w:type="paragraph" w:customStyle="1" w:styleId="FooterFirstPage">
    <w:name w:val="Footer First Page"/>
    <w:basedOn w:val="Footer"/>
    <w:uiPriority w:val="34"/>
    <w:rsid w:val="00226D93"/>
    <w:pPr>
      <w:pBdr>
        <w:top w:val="dashed" w:sz="4" w:space="18" w:color="7F7F7F"/>
      </w:pBdr>
      <w:jc w:val="right"/>
    </w:pPr>
    <w:rPr>
      <w:color w:val="7F7F7F" w:themeColor="text1" w:themeTint="80"/>
      <w:szCs w:val="18"/>
    </w:rPr>
  </w:style>
  <w:style w:type="paragraph" w:customStyle="1" w:styleId="HeaderFirstPage">
    <w:name w:val="Header First Page"/>
    <w:basedOn w:val="Header"/>
    <w:qFormat/>
    <w:rsid w:val="00226D93"/>
    <w:pPr>
      <w:pBdr>
        <w:bottom w:val="dashed" w:sz="4" w:space="18" w:color="7F7F7F"/>
      </w:pBdr>
      <w:spacing w:line="396" w:lineRule="auto"/>
    </w:pPr>
    <w:rPr>
      <w:color w:val="7F7F7F" w:themeColor="text1" w:themeTint="80"/>
    </w:rPr>
  </w:style>
  <w:style w:type="paragraph" w:customStyle="1" w:styleId="AddressText">
    <w:name w:val="Address Text"/>
    <w:basedOn w:val="NoSpacing"/>
    <w:uiPriority w:val="2"/>
    <w:qFormat/>
    <w:rsid w:val="00226D93"/>
    <w:pPr>
      <w:spacing w:before="200" w:line="276" w:lineRule="auto"/>
      <w:contextualSpacing/>
      <w:jc w:val="right"/>
    </w:pPr>
    <w:rPr>
      <w:rFonts w:asciiTheme="majorHAnsi" w:hAnsiTheme="majorHAnsi"/>
      <w:color w:val="9FB8CD" w:themeColor="accent2"/>
      <w:sz w:val="18"/>
      <w:lang w:bidi="he-IL"/>
    </w:rPr>
  </w:style>
  <w:style w:type="paragraph" w:customStyle="1" w:styleId="HeaderLeft">
    <w:name w:val="Header Left"/>
    <w:basedOn w:val="Header"/>
    <w:uiPriority w:val="35"/>
    <w:semiHidden/>
    <w:unhideWhenUsed/>
    <w:qFormat/>
    <w:rsid w:val="00226D93"/>
    <w:pPr>
      <w:pBdr>
        <w:bottom w:val="dashed" w:sz="4" w:space="18" w:color="7F7F7F" w:themeColor="text1" w:themeTint="80"/>
      </w:pBdr>
      <w:spacing w:line="396" w:lineRule="auto"/>
      <w:contextualSpacing/>
    </w:pPr>
    <w:rPr>
      <w:color w:val="7F7F7F" w:themeColor="text1" w:themeTint="80"/>
    </w:rPr>
  </w:style>
  <w:style w:type="paragraph" w:customStyle="1" w:styleId="FooterLeft">
    <w:name w:val="Footer Left"/>
    <w:basedOn w:val="Normal"/>
    <w:next w:val="Subsection"/>
    <w:uiPriority w:val="35"/>
    <w:semiHidden/>
    <w:unhideWhenUsed/>
    <w:qFormat/>
    <w:rsid w:val="00226D93"/>
    <w:pPr>
      <w:pBdr>
        <w:top w:val="dashed" w:sz="4" w:space="18" w:color="7F7F7F" w:themeColor="text1" w:themeTint="80"/>
      </w:pBdr>
      <w:tabs>
        <w:tab w:val="center" w:pos="4320"/>
        <w:tab w:val="right" w:pos="8640"/>
      </w:tabs>
    </w:pPr>
    <w:rPr>
      <w:color w:val="7F7F7F" w:themeColor="text1" w:themeTint="80"/>
      <w:szCs w:val="18"/>
    </w:rPr>
  </w:style>
  <w:style w:type="paragraph" w:customStyle="1" w:styleId="HeaderRight">
    <w:name w:val="Header Right"/>
    <w:basedOn w:val="Header"/>
    <w:uiPriority w:val="35"/>
    <w:semiHidden/>
    <w:unhideWhenUsed/>
    <w:qFormat/>
    <w:rsid w:val="00226D93"/>
    <w:pPr>
      <w:pBdr>
        <w:bottom w:val="dashed" w:sz="4" w:space="18" w:color="7F7F7F"/>
      </w:pBdr>
      <w:spacing w:line="396" w:lineRule="auto"/>
      <w:contextualSpacing/>
      <w:jc w:val="right"/>
    </w:pPr>
    <w:rPr>
      <w:color w:val="7F7F7F" w:themeColor="text1" w:themeTint="80"/>
    </w:rPr>
  </w:style>
  <w:style w:type="paragraph" w:customStyle="1" w:styleId="FooterRight">
    <w:name w:val="Footer Right"/>
    <w:basedOn w:val="Footer"/>
    <w:uiPriority w:val="35"/>
    <w:semiHidden/>
    <w:unhideWhenUsed/>
    <w:qFormat/>
    <w:rsid w:val="00226D93"/>
    <w:pPr>
      <w:pBdr>
        <w:top w:val="dashed" w:sz="4" w:space="18" w:color="7F7F7F"/>
      </w:pBdr>
      <w:jc w:val="right"/>
    </w:pPr>
    <w:rPr>
      <w:color w:val="7F7F7F" w:themeColor="text1" w:themeTint="80"/>
      <w:szCs w:val="18"/>
      <w:lang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114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image" Target="media/image2.jpeg"/><Relationship Id="rId3" Type="http://schemas.openxmlformats.org/officeDocument/2006/relationships/customXml" Target="../customXml/item3.xml"/><Relationship Id="rId21" Type="http://schemas.openxmlformats.org/officeDocument/2006/relationships/footer" Target="footer4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24" Type="http://schemas.openxmlformats.org/officeDocument/2006/relationships/glossaryDocument" Target="glossary/document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header" Target="head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footer" Target="footer5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arun\Downloads\tf01773084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C9E3C4816C9D46E19B797A55085522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58C216-DAE4-4F44-8A8E-389E6D24DEB2}"/>
      </w:docPartPr>
      <w:docPartBody>
        <w:p w:rsidR="005F3CC4" w:rsidRDefault="00D95F27">
          <w:pPr>
            <w:pStyle w:val="C9E3C4816C9D46E19B797A5508552204"/>
          </w:pPr>
          <w:r>
            <w:rPr>
              <w:rStyle w:val="PlaceholderText"/>
            </w:rPr>
            <w:t>Choose a building block.</w:t>
          </w:r>
        </w:p>
      </w:docPartBody>
    </w:docPart>
    <w:docPart>
      <w:docPartPr>
        <w:name w:val="BA4DBA01E4614BB6A25B63547045A1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2BE09A-1FB3-4FB9-9503-35244771A775}"/>
      </w:docPartPr>
      <w:docPartBody>
        <w:p w:rsidR="005F3CC4" w:rsidRDefault="00034399" w:rsidP="00034399">
          <w:pPr>
            <w:pStyle w:val="BA4DBA01E4614BB6A25B63547045A186"/>
          </w:pPr>
          <w:r>
            <w:rPr>
              <w:rStyle w:val="PlaceholderText"/>
            </w:rPr>
            <w:t>Choose a building block.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3">
    <w:panose1 w:val="05040102010807070707"/>
    <w:charset w:val="02"/>
    <w:family w:val="roman"/>
    <w:pitch w:val="variable"/>
    <w:sig w:usb0="00000000" w:usb1="10000000" w:usb2="00000000" w:usb3="00000000" w:csb0="80000000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ahnschrif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Dutch801 XBd BT">
    <w:panose1 w:val="02020903060505020304"/>
    <w:charset w:val="00"/>
    <w:family w:val="roman"/>
    <w:pitch w:val="variable"/>
    <w:sig w:usb0="00000087" w:usb1="00000000" w:usb2="00000000" w:usb3="00000000" w:csb0="0000001B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034399"/>
    <w:rsid w:val="00034399"/>
    <w:rsid w:val="005F3CC4"/>
    <w:rsid w:val="00D95F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3C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unhideWhenUsed/>
    <w:rsid w:val="00034399"/>
    <w:rPr>
      <w:color w:val="808080"/>
    </w:rPr>
  </w:style>
  <w:style w:type="paragraph" w:customStyle="1" w:styleId="C9E3C4816C9D46E19B797A5508552204">
    <w:name w:val="C9E3C4816C9D46E19B797A5508552204"/>
    <w:rsid w:val="005F3CC4"/>
  </w:style>
  <w:style w:type="paragraph" w:customStyle="1" w:styleId="F2D589AC79194455AF7808F4D4EC89C2">
    <w:name w:val="F2D589AC79194455AF7808F4D4EC89C2"/>
    <w:rsid w:val="005F3CC4"/>
  </w:style>
  <w:style w:type="paragraph" w:customStyle="1" w:styleId="A0D12B4965E649E4A0CACE7F5DCF78FD">
    <w:name w:val="A0D12B4965E649E4A0CACE7F5DCF78FD"/>
    <w:rsid w:val="005F3CC4"/>
  </w:style>
  <w:style w:type="paragraph" w:customStyle="1" w:styleId="D0D77C00FB074F618322D2A22D869BF9">
    <w:name w:val="D0D77C00FB074F618322D2A22D869BF9"/>
    <w:rsid w:val="005F3CC4"/>
  </w:style>
  <w:style w:type="paragraph" w:customStyle="1" w:styleId="2B417460EE9541E7B54883F06E5963A0">
    <w:name w:val="2B417460EE9541E7B54883F06E5963A0"/>
    <w:rsid w:val="005F3CC4"/>
  </w:style>
  <w:style w:type="paragraph" w:customStyle="1" w:styleId="A4C608BE55DA4F50BE7DF76870F38EA0">
    <w:name w:val="A4C608BE55DA4F50BE7DF76870F38EA0"/>
    <w:rsid w:val="005F3CC4"/>
  </w:style>
  <w:style w:type="paragraph" w:customStyle="1" w:styleId="663526D3A9F94A869F53EF848832D606">
    <w:name w:val="663526D3A9F94A869F53EF848832D606"/>
    <w:rsid w:val="005F3CC4"/>
  </w:style>
  <w:style w:type="paragraph" w:customStyle="1" w:styleId="58A071B407BF46689214B80159500945">
    <w:name w:val="58A071B407BF46689214B80159500945"/>
    <w:rsid w:val="005F3CC4"/>
  </w:style>
  <w:style w:type="paragraph" w:customStyle="1" w:styleId="SubsectionDate">
    <w:name w:val="Subsection Date"/>
    <w:basedOn w:val="Normal"/>
    <w:link w:val="SubsectionDateChar"/>
    <w:uiPriority w:val="4"/>
    <w:qFormat/>
    <w:rsid w:val="005F3CC4"/>
    <w:pPr>
      <w:spacing w:after="120" w:line="240" w:lineRule="auto"/>
      <w:contextualSpacing/>
    </w:pPr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character" w:customStyle="1" w:styleId="SubsectionDateChar">
    <w:name w:val="Subsection Date Char"/>
    <w:basedOn w:val="DefaultParagraphFont"/>
    <w:link w:val="SubsectionDate"/>
    <w:uiPriority w:val="4"/>
    <w:rsid w:val="005F3CC4"/>
    <w:rPr>
      <w:rFonts w:asciiTheme="majorHAnsi" w:eastAsiaTheme="minorHAnsi" w:hAnsiTheme="majorHAnsi" w:cs="Times New Roman"/>
      <w:color w:val="4F81BD" w:themeColor="accent1"/>
      <w:sz w:val="18"/>
      <w:szCs w:val="20"/>
      <w:lang w:eastAsia="ja-JP"/>
    </w:rPr>
  </w:style>
  <w:style w:type="paragraph" w:customStyle="1" w:styleId="A69E3ADA773441978643A058183A7964">
    <w:name w:val="A69E3ADA773441978643A058183A7964"/>
    <w:rsid w:val="005F3CC4"/>
  </w:style>
  <w:style w:type="paragraph" w:customStyle="1" w:styleId="82BD246915444413817F63CFB211F0E2">
    <w:name w:val="82BD246915444413817F63CFB211F0E2"/>
    <w:rsid w:val="005F3CC4"/>
  </w:style>
  <w:style w:type="paragraph" w:customStyle="1" w:styleId="DBA9D2446C4046778D6B4AA716E54FAD">
    <w:name w:val="DBA9D2446C4046778D6B4AA716E54FAD"/>
    <w:rsid w:val="005F3CC4"/>
  </w:style>
  <w:style w:type="paragraph" w:customStyle="1" w:styleId="8C3FAF5DAC2347309F83B88B03A6C166">
    <w:name w:val="8C3FAF5DAC2347309F83B88B03A6C166"/>
    <w:rsid w:val="005F3CC4"/>
  </w:style>
  <w:style w:type="paragraph" w:customStyle="1" w:styleId="DB75441BECFF4F3DAADE6064E15C1CD3">
    <w:name w:val="DB75441BECFF4F3DAADE6064E15C1CD3"/>
    <w:rsid w:val="005F3CC4"/>
  </w:style>
  <w:style w:type="paragraph" w:customStyle="1" w:styleId="D78A55C2D50640E4BDFBF8BB810D720B">
    <w:name w:val="D78A55C2D50640E4BDFBF8BB810D720B"/>
    <w:rsid w:val="005F3CC4"/>
  </w:style>
  <w:style w:type="paragraph" w:customStyle="1" w:styleId="401C1E3356B645A198AC15AEF015C4E2">
    <w:name w:val="401C1E3356B645A198AC15AEF015C4E2"/>
    <w:rsid w:val="005F3CC4"/>
  </w:style>
  <w:style w:type="paragraph" w:customStyle="1" w:styleId="B8FFB05F652A4A44ADC08D53E2331579">
    <w:name w:val="B8FFB05F652A4A44ADC08D53E2331579"/>
    <w:rsid w:val="005F3CC4"/>
  </w:style>
  <w:style w:type="paragraph" w:customStyle="1" w:styleId="41C75F31FC8C4FE6A74CE14E65A9091D">
    <w:name w:val="41C75F31FC8C4FE6A74CE14E65A9091D"/>
    <w:rsid w:val="005F3CC4"/>
  </w:style>
  <w:style w:type="paragraph" w:customStyle="1" w:styleId="3A27CA6D81314BC6A3372A60264CC87F">
    <w:name w:val="3A27CA6D81314BC6A3372A60264CC87F"/>
    <w:rsid w:val="005F3CC4"/>
  </w:style>
  <w:style w:type="paragraph" w:customStyle="1" w:styleId="BA4DBA01E4614BB6A25B63547045A186">
    <w:name w:val="BA4DBA01E4614BB6A25B63547045A186"/>
    <w:rsid w:val="00034399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3.jpeg"/></Relationships>
</file>

<file path=word/theme/theme1.xml><?xml version="1.0" encoding="utf-8"?>
<a:theme xmlns:a="http://schemas.openxmlformats.org/drawingml/2006/main" name="Origin">
  <a:themeElements>
    <a:clrScheme name="Origi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rigin">
      <a:majorFont>
        <a:latin typeface="Bookman Old Style"/>
        <a:ea typeface=""/>
        <a:cs typeface=""/>
        <a:font script="Grek" typeface="Cambria"/>
        <a:font script="Cyrl" typeface="Cambria"/>
        <a:font script="Jpan" typeface="HG明朝E"/>
        <a:font script="Hang" typeface="돋움"/>
        <a:font script="Hans" typeface="宋体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Gill Sans MT"/>
        <a:ea typeface=""/>
        <a:cs typeface=""/>
        <a:font script="Grek" typeface="Calibri"/>
        <a:font script="Cyrl" typeface="Calibri"/>
        <a:font script="Jpan" typeface="ＭＳ Ｐゴシック"/>
        <a:font script="Hang" typeface="맑은 고딕"/>
        <a:font script="Hans" typeface="华文新魏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rigin">
      <a:fillStyleLst>
        <a:solidFill>
          <a:schemeClr val="phClr"/>
        </a:solidFill>
        <a:gradFill rotWithShape="1">
          <a:gsLst>
            <a:gs pos="0">
              <a:schemeClr val="phClr">
                <a:tint val="45000"/>
                <a:satMod val="200000"/>
              </a:schemeClr>
            </a:gs>
            <a:gs pos="30000">
              <a:schemeClr val="phClr">
                <a:tint val="61000"/>
                <a:satMod val="200000"/>
              </a:schemeClr>
            </a:gs>
            <a:gs pos="45000">
              <a:schemeClr val="phClr">
                <a:tint val="66000"/>
                <a:satMod val="200000"/>
              </a:schemeClr>
            </a:gs>
            <a:gs pos="55000">
              <a:schemeClr val="phClr">
                <a:tint val="66000"/>
                <a:satMod val="200000"/>
              </a:schemeClr>
            </a:gs>
            <a:gs pos="73000">
              <a:schemeClr val="phClr">
                <a:tint val="61000"/>
                <a:satMod val="200000"/>
              </a:schemeClr>
            </a:gs>
            <a:gs pos="100000">
              <a:schemeClr val="phClr">
                <a:tint val="45000"/>
                <a:satMod val="200000"/>
              </a:schemeClr>
            </a:gs>
          </a:gsLst>
          <a:lin ang="950000" scaled="1"/>
        </a:gradFill>
        <a:gradFill rotWithShape="1">
          <a:gsLst>
            <a:gs pos="0">
              <a:schemeClr val="phClr">
                <a:shade val="63000"/>
              </a:schemeClr>
            </a:gs>
            <a:gs pos="30000">
              <a:schemeClr val="phClr">
                <a:shade val="90000"/>
                <a:satMod val="110000"/>
              </a:schemeClr>
            </a:gs>
            <a:gs pos="45000">
              <a:schemeClr val="phClr">
                <a:shade val="100000"/>
                <a:satMod val="118000"/>
              </a:schemeClr>
            </a:gs>
            <a:gs pos="55000">
              <a:schemeClr val="phClr">
                <a:shade val="100000"/>
                <a:satMod val="118000"/>
              </a:schemeClr>
            </a:gs>
            <a:gs pos="73000">
              <a:schemeClr val="phClr">
                <a:shade val="90000"/>
                <a:satMod val="110000"/>
              </a:schemeClr>
            </a:gs>
            <a:gs pos="100000">
              <a:schemeClr val="phClr">
                <a:shade val="63000"/>
              </a:schemeClr>
            </a:gs>
          </a:gsLst>
          <a:lin ang="950000" scaled="1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40000"/>
              </a:srgbClr>
            </a:outerShdw>
          </a:effectLst>
        </a:effectStyle>
        <a:effectStyle>
          <a:effectLst>
            <a:outerShdw blurRad="50800" dist="43000" dir="5400000" rotWithShape="0">
              <a:srgbClr val="000000">
                <a:alpha val="40000"/>
              </a:srgbClr>
            </a:outerShdw>
          </a:effectLst>
          <a:scene3d>
            <a:camera prst="orthographicFront" fov="0">
              <a:rot lat="0" lon="0" rev="0"/>
            </a:camera>
            <a:lightRig rig="balanced" dir="t">
              <a:rot lat="0" lon="0" rev="0"/>
            </a:lightRig>
          </a:scene3d>
          <a:sp3d prstMaterial="matte">
            <a:bevelT w="0" h="0"/>
            <a:contourClr>
              <a:schemeClr val="phClr">
                <a:tint val="100000"/>
                <a:shade val="100000"/>
                <a:hueMod val="100000"/>
                <a:satMod val="100000"/>
              </a:schemeClr>
            </a:contourClr>
          </a:sp3d>
        </a:effectStyle>
        <a:effectStyle>
          <a:effectLst>
            <a:outerShdw blurRad="50800" dist="25400" dir="5400000" rotWithShape="0">
              <a:srgbClr val="000000">
                <a:alpha val="50000"/>
              </a:srgbClr>
            </a:outerShdw>
          </a:effectLst>
          <a:scene3d>
            <a:camera prst="orthographicFront" fov="0">
              <a:rot lat="0" lon="0" rev="0"/>
            </a:camera>
            <a:lightRig rig="soft" dir="t">
              <a:rot lat="0" lon="0" rev="2700000"/>
            </a:lightRig>
          </a:scene3d>
          <a:sp3d prstMaterial="matte">
            <a:bevelT w="50800" h="50800"/>
            <a:contourClr>
              <a:schemeClr val="phClr"/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shade val="60000"/>
                <a:satMod val="300000"/>
              </a:schemeClr>
            </a:gs>
            <a:gs pos="30000">
              <a:schemeClr val="phClr">
                <a:shade val="80000"/>
                <a:satMod val="230000"/>
              </a:schemeClr>
            </a:gs>
            <a:gs pos="100000">
              <a:schemeClr val="phClr">
                <a:tint val="97000"/>
                <a:satMod val="220000"/>
              </a:schemeClr>
            </a:gs>
          </a:gsLst>
          <a:lin ang="16200000" scaled="1"/>
        </a:gradFill>
        <a:blipFill>
          <a:blip xmlns:r="http://schemas.openxmlformats.org/officeDocument/2006/relationships" r:embed="rId1">
            <a:duotone>
              <a:schemeClr val="phClr">
                <a:shade val="6000"/>
                <a:satMod val="120000"/>
              </a:schemeClr>
              <a:schemeClr val="phClr">
                <a:tint val="90000"/>
              </a:schemeClr>
            </a:duotone>
          </a:blip>
          <a:tile tx="0" ty="0" sx="35000" sy="40000" flip="x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>true</outs:corruptMetadataWasLost>
</outs:outSpaceDat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arketSpecific xmlns="4873beb7-5857-4685-be1f-d57550cc96cc">false</MarketSpecific>
    <ApprovalStatus xmlns="4873beb7-5857-4685-be1f-d57550cc96cc">InProgress</ApprovalStatus>
    <DirectSourceMarket xmlns="4873beb7-5857-4685-be1f-d57550cc96cc" xsi:nil="true"/>
    <LocPublishedLinkedAssetsLookup xmlns="4873beb7-5857-4685-be1f-d57550cc96cc" xsi:nil="true"/>
    <LocLastLocAttemptVersionTypeLookup xmlns="4873beb7-5857-4685-be1f-d57550cc96cc" xsi:nil="true"/>
    <LocComments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101808974</NumericId>
    <TPFriendlyName xmlns="4873beb7-5857-4685-be1f-d57550cc96cc" xsi:nil="true"/>
    <BusinessGroup xmlns="4873beb7-5857-4685-be1f-d57550cc96cc" xsi:nil="true"/>
    <BlockPublish xmlns="4873beb7-5857-4685-be1f-d57550cc96cc">false</BlockPublish>
    <LocOverallPublishStatusLookup xmlns="4873beb7-5857-4685-be1f-d57550cc96cc" xsi:nil="true"/>
    <LocRecommendedHandoff xmlns="4873beb7-5857-4685-be1f-d57550cc96cc" xsi:nil="true"/>
    <OpenTemplate xmlns="4873beb7-5857-4685-be1f-d57550cc96cc">true</OpenTemplate>
    <SourceTitle xmlns="4873beb7-5857-4685-be1f-d57550cc96cc" xsi:nil="true"/>
    <APEditor xmlns="4873beb7-5857-4685-be1f-d57550cc96cc">
      <UserInfo>
        <DisplayName/>
        <AccountId xsi:nil="true"/>
        <AccountType/>
      </UserInfo>
    </APEditor>
    <LocOverallLocStatusLookup xmlns="4873beb7-5857-4685-be1f-d57550cc96cc" xsi:nil="true"/>
    <UALocComments xmlns="4873beb7-5857-4685-be1f-d57550cc96cc" xsi:nil="true"/>
    <IntlLangReviewDate xmlns="4873beb7-5857-4685-be1f-d57550cc96cc">2009-11-17T00:06:00+00:00</IntlLangReviewDate>
    <PublishStatusLookup xmlns="4873beb7-5857-4685-be1f-d57550cc96cc">
      <Value>552412</Value>
      <Value>1303826</Value>
    </PublishStatusLookup>
    <ParentAssetId xmlns="4873beb7-5857-4685-be1f-d57550cc96cc" xsi:nil="true"/>
    <LastPublishResultLookup xmlns="4873beb7-5857-4685-be1f-d57550cc96cc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</PublishTargets>
    <AcquiredFrom xmlns="4873beb7-5857-4685-be1f-d57550cc96cc">Community</AcquiredFrom>
    <AssetStart xmlns="4873beb7-5857-4685-be1f-d57550cc96cc">2009-11-17T00:03:00+00:00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 xsi:nil="true"/>
    <Downloads xmlns="4873beb7-5857-4685-be1f-d57550cc96cc">0</Downloads>
    <OOCacheId xmlns="4873beb7-5857-4685-be1f-d57550cc96cc" xsi:nil="true"/>
    <IsDeleted xmlns="4873beb7-5857-4685-be1f-d57550cc96cc">false</IsDeleted>
    <AssetExpire xmlns="4873beb7-5857-4685-be1f-d57550cc96cc">2100-01-01T00:00:00+00:00</AssetExpire>
    <CSXSubmissionMarket xmlns="4873beb7-5857-4685-be1f-d57550cc96cc" xsi:nil="true"/>
    <DSATActionTaken xmlns="4873beb7-5857-4685-be1f-d57550cc96cc">Best Bets</DSATActionTaken>
    <LocPublishedDependentAssetsLookup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TP101808974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CrawlForDependencies xmlns="4873beb7-5857-4685-be1f-d57550cc96cc">false</CrawlForDependencies>
    <IntlLangReviewer xmlns="4873beb7-5857-4685-be1f-d57550cc96cc" xsi:nil="true"/>
    <HandoffToMSDN xmlns="4873beb7-5857-4685-be1f-d57550cc96cc">2009-11-17T00:06:00+00:00</HandoffToMSDN>
    <PlannedPubDate xmlns="4873beb7-5857-4685-be1f-d57550cc96cc">2009-11-17T00:06:00+00:00</PlannedPubDate>
    <TrustLevel xmlns="4873beb7-5857-4685-be1f-d57550cc96cc">1 Microsoft Managed Content</TrustLevel>
    <LocLastLocAttemptVersionLookup xmlns="4873beb7-5857-4685-be1f-d57550cc96cc">17194</LocLastLocAttemptVersionLookup>
    <LocProcessedForHandoffsLookup xmlns="4873beb7-5857-4685-be1f-d57550cc96cc" xsi:nil="true"/>
    <TPNamespace xmlns="4873beb7-5857-4685-be1f-d57550cc96cc" xsi:nil="true"/>
    <IsSearchable xmlns="4873beb7-5857-4685-be1f-d57550cc96cc">false</IsSearchable>
    <TemplateTemplateType xmlns="4873beb7-5857-4685-be1f-d57550cc96cc">Word Document Template</TemplateTemplateType>
    <CampaignTagsTaxHTField0 xmlns="4873beb7-5857-4685-be1f-d57550cc96cc">
      <Terms xmlns="http://schemas.microsoft.com/office/infopath/2007/PartnerControls"/>
    </CampaignTagsTaxHTField0>
    <LocOverallPreviewStatusLookup xmlns="4873beb7-5857-4685-be1f-d57550cc96cc" xsi:nil="true"/>
    <TaxCatchAll xmlns="4873beb7-5857-4685-be1f-d57550cc96cc"/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APAuthor xmlns="4873beb7-5857-4685-be1f-d57550cc96cc">
      <UserInfo>
        <DisplayName>REDMOND\v-luannv</DisplayName>
        <AccountId>92</AccountId>
        <AccountType/>
      </UserInfo>
    </APAuthor>
    <TPCommandLine xmlns="4873beb7-5857-4685-be1f-d57550cc96cc" xsi:nil="true"/>
    <TPAppVersion xmlns="4873beb7-5857-4685-be1f-d57550cc96cc" xsi:nil="true"/>
    <LocManualTestRequired xmlns="4873beb7-5857-4685-be1f-d57550cc96cc">false</LocManualTestRequired>
    <EditorialStatus xmlns="4873beb7-5857-4685-be1f-d57550cc96cc" xsi:nil="true"/>
    <LastModifiedDateTime xmlns="4873beb7-5857-4685-be1f-d57550cc96cc">2009-11-17T00:06:00+00:00</LastModifiedDateTime>
    <TPLaunchHelpLinkType xmlns="4873beb7-5857-4685-be1f-d57550cc96cc">Template</TPLaunchHelpLinkType>
    <LocProcessedForMarketsLookup xmlns="4873beb7-5857-4685-be1f-d57550cc96cc" xsi:nil="true"/>
    <ScenarioTagsTaxHTField0 xmlns="4873beb7-5857-4685-be1f-d57550cc96cc">
      <Terms xmlns="http://schemas.microsoft.com/office/infopath/2007/PartnerControls"/>
    </ScenarioTagsTaxHTField0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ArtSampleDocs xmlns="4873beb7-5857-4685-be1f-d57550cc96cc" xsi:nil="true"/>
    <UACurrentWords xmlns="4873beb7-5857-4685-be1f-d57550cc96cc" xsi:nil="true"/>
    <LocOverallHandbackStatusLookup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UANotes xmlns="4873beb7-5857-4685-be1f-d57550cc96cc" xsi:nil="true"/>
    <InternalTagsTaxHTField0 xmlns="4873beb7-5857-4685-be1f-d57550cc96cc">
      <Terms xmlns="http://schemas.microsoft.com/office/infopath/2007/PartnerControls"/>
    </InternalTagsTaxHTField0>
    <LocMarketGroupTiers2 xmlns="4873beb7-5857-4685-be1f-d57550cc96cc" xsi:nil="true"/>
    <OriginalRelease xmlns="4873beb7-5857-4685-be1f-d57550cc96cc">15</OriginalRelease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43DEA257-878D-48ED-B352-94E89FDD322F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02B30582-8ACF-47BA-9027-E83A21B94E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09D0727F-60A8-4B44-91D9-17D9D7E85C50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4.xml><?xml version="1.0" encoding="utf-8"?>
<ds:datastoreItem xmlns:ds="http://schemas.openxmlformats.org/officeDocument/2006/customXml" ds:itemID="{0666E6E0-3552-47D3-8D5D-B53CD50D6F2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tf01773084_win32</Template>
  <TotalTime>7</TotalTime>
  <Pages>3</Pages>
  <Words>312</Words>
  <Characters>1784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barunasissen@gmail.com</dc:creator>
  <cp:lastModifiedBy>barunasissen@gmail.com</cp:lastModifiedBy>
  <cp:revision>2</cp:revision>
  <cp:lastPrinted>2021-04-08T15:33:00Z</cp:lastPrinted>
  <dcterms:created xsi:type="dcterms:W3CDTF">2021-06-23T14:33:00Z</dcterms:created>
  <dcterms:modified xsi:type="dcterms:W3CDTF">2021-06-23T14:33:00Z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0x0101006EDDDB5EE6D98C44930B742096920B300400F5B6D36B3EF94B4E9A635CDF2A18F5B8</vt:lpwstr>
  </property>
  <property fmtid="{D5CDD505-2E9C-101B-9397-08002B2CF9AE}" pid="3" name="ImageGenResult">
    <vt:lpwstr/>
  </property>
  <property fmtid="{D5CDD505-2E9C-101B-9397-08002B2CF9AE}" pid="4" name="ImageGenerated">
    <vt:bool>false</vt:bool>
  </property>
  <property fmtid="{D5CDD505-2E9C-101B-9397-08002B2CF9AE}" pid="5" name="InternalTags">
    <vt:lpwstr/>
  </property>
  <property fmtid="{D5CDD505-2E9C-101B-9397-08002B2CF9AE}" pid="6" name="LocalizationTags">
    <vt:lpwstr/>
  </property>
  <property fmtid="{D5CDD505-2E9C-101B-9397-08002B2CF9AE}" pid="7" name="FeatureTags">
    <vt:lpwstr/>
  </property>
  <property fmtid="{D5CDD505-2E9C-101B-9397-08002B2CF9AE}" pid="8" name="CampaignTags">
    <vt:lpwstr/>
  </property>
  <property fmtid="{D5CDD505-2E9C-101B-9397-08002B2CF9AE}" pid="9" name="ScenarioTags">
    <vt:lpwstr/>
  </property>
</Properties>
</file>